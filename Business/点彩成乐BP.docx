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9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354" w:hRule="atLeast"/>
        </w:trPr>
        <w:tc>
          <w:tcPr>
            <w:tcW w:w="10485" w:type="dxa"/>
          </w:tcPr>
          <w:p>
            <w:r>
              <w:drawing>
                <wp:inline distT="0" distB="0" distL="0" distR="0">
                  <wp:extent cx="1484630" cy="1482725"/>
                  <wp:effectExtent l="0" t="0" r="1270" b="3175"/>
                  <wp:docPr id="19946796" name="图片 19946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6796" name="图片 19946796"/>
                          <pic:cNvPicPr>
                            <a:picLocks noChangeAspect="1"/>
                          </pic:cNvPicPr>
                        </pic:nvPicPr>
                        <pic:blipFill>
                          <a:blip r:embed="rId10"/>
                          <a:stretch>
                            <a:fillRect/>
                          </a:stretch>
                        </pic:blipFill>
                        <pic:spPr>
                          <a:xfrm>
                            <a:off x="0" y="0"/>
                            <a:ext cx="1490760" cy="1488963"/>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39" w:hRule="atLeast"/>
        </w:trPr>
        <w:tc>
          <w:tcPr>
            <w:tcW w:w="10485" w:type="dxa"/>
          </w:tcPr>
          <w:p>
            <w:pPr>
              <w:pStyle w:val="84"/>
            </w:pPr>
            <w:r>
              <w:rPr>
                <w:rFonts w:hint="eastAsia"/>
                <w:sz w:val="48"/>
                <w:szCs w:val="18"/>
              </w:rPr>
              <w:t>“点彩成乐”</w:t>
            </w:r>
            <w:r>
              <w:rPr>
                <w:sz w:val="48"/>
                <w:szCs w:val="18"/>
              </w:rPr>
              <w:t>-基于机器学习和画面识别的智能配乐</w:t>
            </w:r>
          </w:p>
          <w:p>
            <w:pPr>
              <w:pStyle w:val="64"/>
            </w:pPr>
            <w:r>
              <w:rPr>
                <w:rFonts w:hint="eastAsia"/>
              </w:rPr>
              <w:t>商业计划书</w:t>
            </w:r>
          </w:p>
        </w:tc>
      </w:tr>
    </w:tbl>
    <w:p>
      <w:pPr>
        <w:spacing w:after="160" w:line="259" w:lineRule="auto"/>
        <w:rPr>
          <w:b/>
          <w:bCs/>
          <w:kern w:val="44"/>
          <w:sz w:val="44"/>
          <w:szCs w:val="44"/>
        </w:rPr>
      </w:pPr>
      <w:bookmarkStart w:id="0" w:name="_Toc141307697"/>
    </w:p>
    <w:sdt>
      <w:sdtPr>
        <w:rPr>
          <w:b w:val="0"/>
          <w:bCs w:val="0"/>
          <w:kern w:val="0"/>
          <w:sz w:val="20"/>
          <w:szCs w:val="22"/>
          <w:lang w:val="zh-CN"/>
        </w:rPr>
        <w:id w:val="-843625899"/>
        <w:docPartObj>
          <w:docPartGallery w:val="Table of Contents"/>
          <w:docPartUnique/>
        </w:docPartObj>
      </w:sdtPr>
      <w:sdtEndPr>
        <w:rPr>
          <w:b w:val="0"/>
          <w:bCs w:val="0"/>
          <w:kern w:val="0"/>
          <w:sz w:val="28"/>
          <w:szCs w:val="22"/>
          <w:lang w:val="zh-CN"/>
        </w:rPr>
      </w:sdtEndPr>
      <w:sdtContent>
        <w:p>
          <w:pPr>
            <w:pStyle w:val="116"/>
            <w:rPr>
              <w:color w:val="448AD7" w:themeColor="text2" w:themeTint="99"/>
              <w14:textFill>
                <w14:solidFill>
                  <w14:schemeClr w14:val="tx2">
                    <w14:lumMod w14:val="60000"/>
                    <w14:lumOff w14:val="40000"/>
                  </w14:schemeClr>
                </w14:solidFill>
              </w14:textFill>
            </w:rPr>
          </w:pPr>
          <w:r>
            <w:rPr>
              <w:color w:val="448AD7" w:themeColor="text2" w:themeTint="99"/>
              <w:lang w:val="zh-CN"/>
              <w14:textFill>
                <w14:solidFill>
                  <w14:schemeClr w14:val="tx2">
                    <w14:lumMod w14:val="60000"/>
                    <w14:lumOff w14:val="40000"/>
                  </w14:schemeClr>
                </w14:solidFill>
              </w14:textFill>
            </w:rPr>
            <w:t>目录</w:t>
          </w:r>
        </w:p>
        <w:p>
          <w:pPr>
            <w:pStyle w:val="59"/>
            <w:tabs>
              <w:tab w:val="right" w:leader="dot" w:pos="10772"/>
            </w:tabs>
            <w:rPr>
              <w:rFonts w:asciiTheme="minorHAnsi" w:hAnsiTheme="minorHAnsi" w:eastAsiaTheme="minorEastAsia" w:cstheme="minorBidi"/>
              <w:color w:val="auto"/>
              <w:kern w:val="2"/>
              <w:sz w:val="21"/>
              <w14:ligatures w14:val="standardContextual"/>
            </w:rPr>
          </w:pPr>
          <w:r>
            <w:fldChar w:fldCharType="begin"/>
          </w:r>
          <w:r>
            <w:instrText xml:space="preserve"> TOC \o "1-3" \h \z \u </w:instrText>
          </w:r>
          <w:r>
            <w:fldChar w:fldCharType="separate"/>
          </w:r>
          <w:r>
            <w:fldChar w:fldCharType="begin"/>
          </w:r>
          <w:r>
            <w:instrText xml:space="preserve"> HYPERLINK \l "_Toc145692346" </w:instrText>
          </w:r>
          <w:r>
            <w:fldChar w:fldCharType="separate"/>
          </w:r>
          <w:r>
            <w:rPr>
              <w:rStyle w:val="92"/>
            </w:rPr>
            <w:t>摘要</w:t>
          </w:r>
          <w:r>
            <w:tab/>
          </w:r>
          <w:r>
            <w:fldChar w:fldCharType="begin"/>
          </w:r>
          <w:r>
            <w:instrText xml:space="preserve"> PAGEREF _Toc145692346 \h </w:instrText>
          </w:r>
          <w:r>
            <w:fldChar w:fldCharType="separate"/>
          </w:r>
          <w:r>
            <w:t>4</w:t>
          </w:r>
          <w:r>
            <w:fldChar w:fldCharType="end"/>
          </w:r>
          <w:r>
            <w:fldChar w:fldCharType="end"/>
          </w:r>
        </w:p>
        <w:p>
          <w:pPr>
            <w:pStyle w:val="59"/>
            <w:tabs>
              <w:tab w:val="right" w:leader="dot" w:pos="10772"/>
            </w:tabs>
            <w:rPr>
              <w:rFonts w:asciiTheme="minorHAnsi" w:hAnsiTheme="minorHAnsi" w:eastAsiaTheme="minorEastAsia" w:cstheme="minorBidi"/>
              <w:color w:val="auto"/>
              <w:kern w:val="2"/>
              <w:sz w:val="21"/>
              <w14:ligatures w14:val="standardContextual"/>
            </w:rPr>
          </w:pPr>
          <w:r>
            <w:fldChar w:fldCharType="begin"/>
          </w:r>
          <w:r>
            <w:instrText xml:space="preserve"> HYPERLINK \l "_Toc145692347" </w:instrText>
          </w:r>
          <w:r>
            <w:fldChar w:fldCharType="separate"/>
          </w:r>
          <w:r>
            <w:rPr>
              <w:rStyle w:val="92"/>
            </w:rPr>
            <w:t>一、项目概述</w:t>
          </w:r>
          <w:r>
            <w:tab/>
          </w:r>
          <w:r>
            <w:fldChar w:fldCharType="begin"/>
          </w:r>
          <w:r>
            <w:instrText xml:space="preserve"> PAGEREF _Toc145692347 \h </w:instrText>
          </w:r>
          <w:r>
            <w:fldChar w:fldCharType="separate"/>
          </w:r>
          <w:r>
            <w:t>4</w:t>
          </w:r>
          <w:r>
            <w:fldChar w:fldCharType="end"/>
          </w:r>
          <w:r>
            <w:fldChar w:fldCharType="end"/>
          </w:r>
        </w:p>
        <w:p>
          <w:pPr>
            <w:pStyle w:val="74"/>
            <w:tabs>
              <w:tab w:val="right" w:leader="dot" w:pos="10772"/>
            </w:tabs>
            <w:ind w:left="560"/>
            <w:rPr>
              <w:rFonts w:asciiTheme="minorHAnsi" w:hAnsiTheme="minorHAnsi" w:eastAsiaTheme="minorEastAsia" w:cstheme="minorBidi"/>
              <w:color w:val="auto"/>
              <w:kern w:val="2"/>
              <w:sz w:val="21"/>
              <w14:ligatures w14:val="standardContextual"/>
            </w:rPr>
          </w:pPr>
          <w:r>
            <w:fldChar w:fldCharType="begin"/>
          </w:r>
          <w:r>
            <w:instrText xml:space="preserve"> HYPERLINK \l "_Toc145692348" </w:instrText>
          </w:r>
          <w:r>
            <w:fldChar w:fldCharType="separate"/>
          </w:r>
          <w:r>
            <w:rPr>
              <w:rStyle w:val="92"/>
            </w:rPr>
            <w:t>1.1项目背景</w:t>
          </w:r>
          <w:r>
            <w:tab/>
          </w:r>
          <w:r>
            <w:fldChar w:fldCharType="begin"/>
          </w:r>
          <w:r>
            <w:instrText xml:space="preserve"> PAGEREF _Toc145692348 \h </w:instrText>
          </w:r>
          <w:r>
            <w:fldChar w:fldCharType="separate"/>
          </w:r>
          <w:r>
            <w:t>4</w:t>
          </w:r>
          <w:r>
            <w:fldChar w:fldCharType="end"/>
          </w:r>
          <w:r>
            <w:fldChar w:fldCharType="end"/>
          </w:r>
        </w:p>
        <w:p>
          <w:pPr>
            <w:pStyle w:val="74"/>
            <w:tabs>
              <w:tab w:val="right" w:leader="dot" w:pos="10772"/>
            </w:tabs>
            <w:ind w:left="560"/>
            <w:rPr>
              <w:rFonts w:asciiTheme="minorHAnsi" w:hAnsiTheme="minorHAnsi" w:eastAsiaTheme="minorEastAsia" w:cstheme="minorBidi"/>
              <w:color w:val="auto"/>
              <w:kern w:val="2"/>
              <w:sz w:val="21"/>
              <w14:ligatures w14:val="standardContextual"/>
            </w:rPr>
          </w:pPr>
          <w:r>
            <w:fldChar w:fldCharType="begin"/>
          </w:r>
          <w:r>
            <w:instrText xml:space="preserve"> HYPERLINK \l "_Toc145692349" </w:instrText>
          </w:r>
          <w:r>
            <w:fldChar w:fldCharType="separate"/>
          </w:r>
          <w:r>
            <w:rPr>
              <w:rStyle w:val="92"/>
            </w:rPr>
            <w:t>1.2项目意义</w:t>
          </w:r>
          <w:r>
            <w:tab/>
          </w:r>
          <w:r>
            <w:fldChar w:fldCharType="begin"/>
          </w:r>
          <w:r>
            <w:instrText xml:space="preserve"> PAGEREF _Toc145692349 \h </w:instrText>
          </w:r>
          <w:r>
            <w:fldChar w:fldCharType="separate"/>
          </w:r>
          <w:r>
            <w:t>5</w:t>
          </w:r>
          <w:r>
            <w:fldChar w:fldCharType="end"/>
          </w:r>
          <w:r>
            <w:fldChar w:fldCharType="end"/>
          </w:r>
        </w:p>
        <w:p>
          <w:pPr>
            <w:pStyle w:val="59"/>
            <w:tabs>
              <w:tab w:val="right" w:leader="dot" w:pos="10772"/>
            </w:tabs>
            <w:rPr>
              <w:rFonts w:asciiTheme="minorHAnsi" w:hAnsiTheme="minorHAnsi" w:eastAsiaTheme="minorEastAsia" w:cstheme="minorBidi"/>
              <w:color w:val="auto"/>
              <w:kern w:val="2"/>
              <w:sz w:val="21"/>
              <w14:ligatures w14:val="standardContextual"/>
            </w:rPr>
          </w:pPr>
          <w:r>
            <w:fldChar w:fldCharType="begin"/>
          </w:r>
          <w:r>
            <w:instrText xml:space="preserve"> HYPERLINK \l "_Toc145692350" </w:instrText>
          </w:r>
          <w:r>
            <w:fldChar w:fldCharType="separate"/>
          </w:r>
          <w:r>
            <w:rPr>
              <w:rStyle w:val="92"/>
            </w:rPr>
            <w:t>二、项目组概况</w:t>
          </w:r>
          <w:r>
            <w:tab/>
          </w:r>
          <w:r>
            <w:fldChar w:fldCharType="begin"/>
          </w:r>
          <w:r>
            <w:instrText xml:space="preserve"> PAGEREF _Toc145692350 \h </w:instrText>
          </w:r>
          <w:r>
            <w:fldChar w:fldCharType="separate"/>
          </w:r>
          <w:r>
            <w:t>6</w:t>
          </w:r>
          <w:r>
            <w:fldChar w:fldCharType="end"/>
          </w:r>
          <w:r>
            <w:fldChar w:fldCharType="end"/>
          </w:r>
        </w:p>
        <w:p>
          <w:pPr>
            <w:pStyle w:val="74"/>
            <w:tabs>
              <w:tab w:val="right" w:leader="dot" w:pos="10772"/>
            </w:tabs>
            <w:ind w:left="560"/>
            <w:rPr>
              <w:rFonts w:asciiTheme="minorHAnsi" w:hAnsiTheme="minorHAnsi" w:eastAsiaTheme="minorEastAsia" w:cstheme="minorBidi"/>
              <w:color w:val="auto"/>
              <w:kern w:val="2"/>
              <w:sz w:val="21"/>
              <w14:ligatures w14:val="standardContextual"/>
            </w:rPr>
          </w:pPr>
          <w:r>
            <w:fldChar w:fldCharType="begin"/>
          </w:r>
          <w:r>
            <w:instrText xml:space="preserve"> HYPERLINK \l "_Toc145692351" </w:instrText>
          </w:r>
          <w:r>
            <w:fldChar w:fldCharType="separate"/>
          </w:r>
          <w:r>
            <w:rPr>
              <w:rStyle w:val="92"/>
            </w:rPr>
            <w:t>2.1项目组概述</w:t>
          </w:r>
          <w:r>
            <w:tab/>
          </w:r>
          <w:r>
            <w:fldChar w:fldCharType="begin"/>
          </w:r>
          <w:r>
            <w:instrText xml:space="preserve"> PAGEREF _Toc145692351 \h </w:instrText>
          </w:r>
          <w:r>
            <w:fldChar w:fldCharType="separate"/>
          </w:r>
          <w:r>
            <w:t>6</w:t>
          </w:r>
          <w:r>
            <w:fldChar w:fldCharType="end"/>
          </w:r>
          <w:r>
            <w:fldChar w:fldCharType="end"/>
          </w:r>
        </w:p>
        <w:p>
          <w:pPr>
            <w:pStyle w:val="74"/>
            <w:tabs>
              <w:tab w:val="right" w:leader="dot" w:pos="10772"/>
            </w:tabs>
            <w:ind w:left="560"/>
            <w:rPr>
              <w:rFonts w:asciiTheme="minorHAnsi" w:hAnsiTheme="minorHAnsi" w:eastAsiaTheme="minorEastAsia" w:cstheme="minorBidi"/>
              <w:color w:val="auto"/>
              <w:kern w:val="2"/>
              <w:sz w:val="21"/>
              <w14:ligatures w14:val="standardContextual"/>
            </w:rPr>
          </w:pPr>
          <w:r>
            <w:fldChar w:fldCharType="begin"/>
          </w:r>
          <w:r>
            <w:instrText xml:space="preserve"> HYPERLINK \l "_Toc145692352" </w:instrText>
          </w:r>
          <w:r>
            <w:fldChar w:fldCharType="separate"/>
          </w:r>
          <w:r>
            <w:rPr>
              <w:rStyle w:val="92"/>
            </w:rPr>
            <w:t>2.2发展规划</w:t>
          </w:r>
          <w:r>
            <w:tab/>
          </w:r>
          <w:r>
            <w:fldChar w:fldCharType="begin"/>
          </w:r>
          <w:r>
            <w:instrText xml:space="preserve"> PAGEREF _Toc145692352 \h </w:instrText>
          </w:r>
          <w:r>
            <w:fldChar w:fldCharType="separate"/>
          </w:r>
          <w:r>
            <w:t>6</w:t>
          </w:r>
          <w:r>
            <w:fldChar w:fldCharType="end"/>
          </w:r>
          <w:r>
            <w:fldChar w:fldCharType="end"/>
          </w:r>
        </w:p>
        <w:p>
          <w:pPr>
            <w:pStyle w:val="59"/>
            <w:tabs>
              <w:tab w:val="right" w:leader="dot" w:pos="10772"/>
            </w:tabs>
            <w:rPr>
              <w:rFonts w:asciiTheme="minorHAnsi" w:hAnsiTheme="minorHAnsi" w:eastAsiaTheme="minorEastAsia" w:cstheme="minorBidi"/>
              <w:color w:val="auto"/>
              <w:kern w:val="2"/>
              <w:sz w:val="21"/>
              <w14:ligatures w14:val="standardContextual"/>
            </w:rPr>
          </w:pPr>
          <w:r>
            <w:fldChar w:fldCharType="begin"/>
          </w:r>
          <w:r>
            <w:instrText xml:space="preserve"> HYPERLINK \l "_Toc145692353" </w:instrText>
          </w:r>
          <w:r>
            <w:fldChar w:fldCharType="separate"/>
          </w:r>
          <w:r>
            <w:rPr>
              <w:rStyle w:val="92"/>
            </w:rPr>
            <w:t>三、产品与研发</w:t>
          </w:r>
          <w:r>
            <w:tab/>
          </w:r>
          <w:r>
            <w:fldChar w:fldCharType="begin"/>
          </w:r>
          <w:r>
            <w:instrText xml:space="preserve"> PAGEREF _Toc145692353 \h </w:instrText>
          </w:r>
          <w:r>
            <w:fldChar w:fldCharType="separate"/>
          </w:r>
          <w:r>
            <w:t>7</w:t>
          </w:r>
          <w:r>
            <w:fldChar w:fldCharType="end"/>
          </w:r>
          <w:r>
            <w:fldChar w:fldCharType="end"/>
          </w:r>
        </w:p>
        <w:p>
          <w:pPr>
            <w:pStyle w:val="74"/>
            <w:tabs>
              <w:tab w:val="right" w:leader="dot" w:pos="10772"/>
            </w:tabs>
            <w:ind w:left="560"/>
            <w:rPr>
              <w:rFonts w:asciiTheme="minorHAnsi" w:hAnsiTheme="minorHAnsi" w:eastAsiaTheme="minorEastAsia" w:cstheme="minorBidi"/>
              <w:color w:val="auto"/>
              <w:kern w:val="2"/>
              <w:sz w:val="21"/>
              <w14:ligatures w14:val="standardContextual"/>
            </w:rPr>
          </w:pPr>
          <w:r>
            <w:fldChar w:fldCharType="begin"/>
          </w:r>
          <w:r>
            <w:instrText xml:space="preserve"> HYPERLINK \l "_Toc145692354" </w:instrText>
          </w:r>
          <w:r>
            <w:fldChar w:fldCharType="separate"/>
          </w:r>
          <w:r>
            <w:rPr>
              <w:rStyle w:val="92"/>
            </w:rPr>
            <w:t>3.1产品简介</w:t>
          </w:r>
          <w:r>
            <w:tab/>
          </w:r>
          <w:r>
            <w:fldChar w:fldCharType="begin"/>
          </w:r>
          <w:r>
            <w:instrText xml:space="preserve"> PAGEREF _Toc145692354 \h </w:instrText>
          </w:r>
          <w:r>
            <w:fldChar w:fldCharType="separate"/>
          </w:r>
          <w:r>
            <w:t>7</w:t>
          </w:r>
          <w:r>
            <w:fldChar w:fldCharType="end"/>
          </w:r>
          <w:r>
            <w:fldChar w:fldCharType="end"/>
          </w:r>
        </w:p>
        <w:p>
          <w:pPr>
            <w:pStyle w:val="74"/>
            <w:tabs>
              <w:tab w:val="right" w:leader="dot" w:pos="10772"/>
            </w:tabs>
            <w:ind w:left="560"/>
            <w:rPr>
              <w:rFonts w:asciiTheme="minorHAnsi" w:hAnsiTheme="minorHAnsi" w:eastAsiaTheme="minorEastAsia" w:cstheme="minorBidi"/>
              <w:color w:val="auto"/>
              <w:kern w:val="2"/>
              <w:sz w:val="21"/>
              <w14:ligatures w14:val="standardContextual"/>
            </w:rPr>
          </w:pPr>
          <w:r>
            <w:fldChar w:fldCharType="begin"/>
          </w:r>
          <w:r>
            <w:instrText xml:space="preserve"> HYPERLINK \l "_Toc145692355" </w:instrText>
          </w:r>
          <w:r>
            <w:fldChar w:fldCharType="separate"/>
          </w:r>
          <w:r>
            <w:rPr>
              <w:rStyle w:val="92"/>
            </w:rPr>
            <w:t>3.2市场定位</w:t>
          </w:r>
          <w:r>
            <w:tab/>
          </w:r>
          <w:r>
            <w:fldChar w:fldCharType="begin"/>
          </w:r>
          <w:r>
            <w:instrText xml:space="preserve"> PAGEREF _Toc145692355 \h </w:instrText>
          </w:r>
          <w:r>
            <w:fldChar w:fldCharType="separate"/>
          </w:r>
          <w:r>
            <w:t>7</w:t>
          </w:r>
          <w:r>
            <w:fldChar w:fldCharType="end"/>
          </w:r>
          <w:r>
            <w:fldChar w:fldCharType="end"/>
          </w:r>
        </w:p>
        <w:p>
          <w:pPr>
            <w:pStyle w:val="74"/>
            <w:tabs>
              <w:tab w:val="right" w:leader="dot" w:pos="10772"/>
            </w:tabs>
            <w:ind w:left="560"/>
            <w:rPr>
              <w:rFonts w:asciiTheme="minorHAnsi" w:hAnsiTheme="minorHAnsi" w:eastAsiaTheme="minorEastAsia" w:cstheme="minorBidi"/>
              <w:color w:val="auto"/>
              <w:kern w:val="2"/>
              <w:sz w:val="21"/>
              <w14:ligatures w14:val="standardContextual"/>
            </w:rPr>
          </w:pPr>
          <w:r>
            <w:fldChar w:fldCharType="begin"/>
          </w:r>
          <w:r>
            <w:instrText xml:space="preserve"> HYPERLINK \l "_Toc145692356" </w:instrText>
          </w:r>
          <w:r>
            <w:fldChar w:fldCharType="separate"/>
          </w:r>
          <w:r>
            <w:rPr>
              <w:rStyle w:val="92"/>
            </w:rPr>
            <w:t>3.3产品特色优势</w:t>
          </w:r>
          <w:r>
            <w:tab/>
          </w:r>
          <w:r>
            <w:fldChar w:fldCharType="begin"/>
          </w:r>
          <w:r>
            <w:instrText xml:space="preserve"> PAGEREF _Toc145692356 \h </w:instrText>
          </w:r>
          <w:r>
            <w:fldChar w:fldCharType="separate"/>
          </w:r>
          <w:r>
            <w:t>8</w:t>
          </w:r>
          <w:r>
            <w:fldChar w:fldCharType="end"/>
          </w:r>
          <w:r>
            <w:fldChar w:fldCharType="end"/>
          </w:r>
        </w:p>
        <w:p>
          <w:pPr>
            <w:pStyle w:val="44"/>
            <w:tabs>
              <w:tab w:val="right" w:leader="dot" w:pos="10772"/>
            </w:tabs>
            <w:ind w:left="1120"/>
            <w:rPr>
              <w:rFonts w:asciiTheme="minorHAnsi" w:hAnsiTheme="minorHAnsi" w:eastAsiaTheme="minorEastAsia" w:cstheme="minorBidi"/>
              <w:color w:val="auto"/>
              <w:kern w:val="2"/>
              <w:sz w:val="21"/>
              <w14:ligatures w14:val="standardContextual"/>
            </w:rPr>
          </w:pPr>
          <w:r>
            <w:fldChar w:fldCharType="begin"/>
          </w:r>
          <w:r>
            <w:instrText xml:space="preserve"> HYPERLINK \l "_Toc145692357" </w:instrText>
          </w:r>
          <w:r>
            <w:fldChar w:fldCharType="separate"/>
          </w:r>
          <w:r>
            <w:rPr>
              <w:rStyle w:val="92"/>
            </w:rPr>
            <w:t>3.3.1新颖性</w:t>
          </w:r>
          <w:r>
            <w:tab/>
          </w:r>
          <w:r>
            <w:fldChar w:fldCharType="begin"/>
          </w:r>
          <w:r>
            <w:instrText xml:space="preserve"> PAGEREF _Toc145692357 \h </w:instrText>
          </w:r>
          <w:r>
            <w:fldChar w:fldCharType="separate"/>
          </w:r>
          <w:r>
            <w:t>8</w:t>
          </w:r>
          <w:r>
            <w:fldChar w:fldCharType="end"/>
          </w:r>
          <w:r>
            <w:fldChar w:fldCharType="end"/>
          </w:r>
        </w:p>
        <w:p>
          <w:pPr>
            <w:pStyle w:val="44"/>
            <w:tabs>
              <w:tab w:val="right" w:leader="dot" w:pos="10772"/>
            </w:tabs>
            <w:ind w:left="1120"/>
            <w:rPr>
              <w:rFonts w:asciiTheme="minorHAnsi" w:hAnsiTheme="minorHAnsi" w:eastAsiaTheme="minorEastAsia" w:cstheme="minorBidi"/>
              <w:color w:val="auto"/>
              <w:kern w:val="2"/>
              <w:sz w:val="21"/>
              <w14:ligatures w14:val="standardContextual"/>
            </w:rPr>
          </w:pPr>
          <w:r>
            <w:fldChar w:fldCharType="begin"/>
          </w:r>
          <w:r>
            <w:instrText xml:space="preserve"> HYPERLINK \l "_Toc145692358" </w:instrText>
          </w:r>
          <w:r>
            <w:fldChar w:fldCharType="separate"/>
          </w:r>
          <w:r>
            <w:rPr>
              <w:rStyle w:val="92"/>
            </w:rPr>
            <w:t>3.3.2竞争优势</w:t>
          </w:r>
          <w:r>
            <w:tab/>
          </w:r>
          <w:r>
            <w:fldChar w:fldCharType="begin"/>
          </w:r>
          <w:r>
            <w:instrText xml:space="preserve"> PAGEREF _Toc145692358 \h </w:instrText>
          </w:r>
          <w:r>
            <w:fldChar w:fldCharType="separate"/>
          </w:r>
          <w:r>
            <w:t>8</w:t>
          </w:r>
          <w:r>
            <w:fldChar w:fldCharType="end"/>
          </w:r>
          <w:r>
            <w:fldChar w:fldCharType="end"/>
          </w:r>
        </w:p>
        <w:p>
          <w:pPr>
            <w:pStyle w:val="74"/>
            <w:tabs>
              <w:tab w:val="right" w:leader="dot" w:pos="10772"/>
            </w:tabs>
            <w:ind w:left="560"/>
            <w:rPr>
              <w:rFonts w:asciiTheme="minorHAnsi" w:hAnsiTheme="minorHAnsi" w:eastAsiaTheme="minorEastAsia" w:cstheme="minorBidi"/>
              <w:color w:val="auto"/>
              <w:kern w:val="2"/>
              <w:sz w:val="21"/>
              <w14:ligatures w14:val="standardContextual"/>
            </w:rPr>
          </w:pPr>
          <w:r>
            <w:fldChar w:fldCharType="begin"/>
          </w:r>
          <w:r>
            <w:instrText xml:space="preserve"> HYPERLINK \l "_Toc145692359" </w:instrText>
          </w:r>
          <w:r>
            <w:fldChar w:fldCharType="separate"/>
          </w:r>
          <w:r>
            <w:rPr>
              <w:rStyle w:val="92"/>
            </w:rPr>
            <w:t>3.4技术研发水平</w:t>
          </w:r>
          <w:r>
            <w:tab/>
          </w:r>
          <w:r>
            <w:fldChar w:fldCharType="begin"/>
          </w:r>
          <w:r>
            <w:instrText xml:space="preserve"> PAGEREF _Toc145692359 \h </w:instrText>
          </w:r>
          <w:r>
            <w:fldChar w:fldCharType="separate"/>
          </w:r>
          <w:r>
            <w:t>9</w:t>
          </w:r>
          <w:r>
            <w:fldChar w:fldCharType="end"/>
          </w:r>
          <w:r>
            <w:fldChar w:fldCharType="end"/>
          </w:r>
        </w:p>
        <w:p>
          <w:pPr>
            <w:pStyle w:val="59"/>
            <w:tabs>
              <w:tab w:val="right" w:leader="dot" w:pos="10772"/>
            </w:tabs>
            <w:rPr>
              <w:rFonts w:asciiTheme="minorHAnsi" w:hAnsiTheme="minorHAnsi" w:eastAsiaTheme="minorEastAsia" w:cstheme="minorBidi"/>
              <w:color w:val="auto"/>
              <w:kern w:val="2"/>
              <w:sz w:val="21"/>
              <w14:ligatures w14:val="standardContextual"/>
            </w:rPr>
          </w:pPr>
          <w:r>
            <w:fldChar w:fldCharType="begin"/>
          </w:r>
          <w:r>
            <w:instrText xml:space="preserve"> HYPERLINK \l "_Toc145692360" </w:instrText>
          </w:r>
          <w:r>
            <w:fldChar w:fldCharType="separate"/>
          </w:r>
          <w:r>
            <w:rPr>
              <w:rStyle w:val="92"/>
            </w:rPr>
            <w:t>四、市场营销</w:t>
          </w:r>
          <w:r>
            <w:tab/>
          </w:r>
          <w:r>
            <w:fldChar w:fldCharType="begin"/>
          </w:r>
          <w:r>
            <w:instrText xml:space="preserve"> PAGEREF _Toc145692360 \h </w:instrText>
          </w:r>
          <w:r>
            <w:fldChar w:fldCharType="separate"/>
          </w:r>
          <w:r>
            <w:t>10</w:t>
          </w:r>
          <w:r>
            <w:fldChar w:fldCharType="end"/>
          </w:r>
          <w:r>
            <w:fldChar w:fldCharType="end"/>
          </w:r>
        </w:p>
        <w:p>
          <w:pPr>
            <w:pStyle w:val="74"/>
            <w:tabs>
              <w:tab w:val="right" w:leader="dot" w:pos="10772"/>
            </w:tabs>
            <w:ind w:left="560"/>
            <w:rPr>
              <w:rFonts w:asciiTheme="minorHAnsi" w:hAnsiTheme="minorHAnsi" w:eastAsiaTheme="minorEastAsia" w:cstheme="minorBidi"/>
              <w:color w:val="auto"/>
              <w:kern w:val="2"/>
              <w:sz w:val="21"/>
              <w14:ligatures w14:val="standardContextual"/>
            </w:rPr>
          </w:pPr>
          <w:r>
            <w:fldChar w:fldCharType="begin"/>
          </w:r>
          <w:r>
            <w:instrText xml:space="preserve"> HYPERLINK \l "_Toc145692361" </w:instrText>
          </w:r>
          <w:r>
            <w:fldChar w:fldCharType="separate"/>
          </w:r>
          <w:r>
            <w:rPr>
              <w:rStyle w:val="92"/>
            </w:rPr>
            <w:t>4.1市场分析</w:t>
          </w:r>
          <w:r>
            <w:tab/>
          </w:r>
          <w:r>
            <w:fldChar w:fldCharType="begin"/>
          </w:r>
          <w:r>
            <w:instrText xml:space="preserve"> PAGEREF _Toc145692361 \h </w:instrText>
          </w:r>
          <w:r>
            <w:fldChar w:fldCharType="separate"/>
          </w:r>
          <w:r>
            <w:t>10</w:t>
          </w:r>
          <w:r>
            <w:fldChar w:fldCharType="end"/>
          </w:r>
          <w:r>
            <w:fldChar w:fldCharType="end"/>
          </w:r>
        </w:p>
        <w:p>
          <w:pPr>
            <w:pStyle w:val="74"/>
            <w:tabs>
              <w:tab w:val="right" w:leader="dot" w:pos="10772"/>
            </w:tabs>
            <w:ind w:left="560"/>
            <w:rPr>
              <w:rFonts w:asciiTheme="minorHAnsi" w:hAnsiTheme="minorHAnsi" w:eastAsiaTheme="minorEastAsia" w:cstheme="minorBidi"/>
              <w:color w:val="auto"/>
              <w:kern w:val="2"/>
              <w:sz w:val="21"/>
              <w14:ligatures w14:val="standardContextual"/>
            </w:rPr>
          </w:pPr>
          <w:r>
            <w:fldChar w:fldCharType="begin"/>
          </w:r>
          <w:r>
            <w:instrText xml:space="preserve"> HYPERLINK \l "_Toc145692362" </w:instrText>
          </w:r>
          <w:r>
            <w:fldChar w:fldCharType="separate"/>
          </w:r>
          <w:r>
            <w:rPr>
              <w:rStyle w:val="92"/>
            </w:rPr>
            <w:t>4.2 SWOT分析</w:t>
          </w:r>
          <w:r>
            <w:tab/>
          </w:r>
          <w:r>
            <w:fldChar w:fldCharType="begin"/>
          </w:r>
          <w:r>
            <w:instrText xml:space="preserve"> PAGEREF _Toc145692362 \h </w:instrText>
          </w:r>
          <w:r>
            <w:fldChar w:fldCharType="separate"/>
          </w:r>
          <w:r>
            <w:t>10</w:t>
          </w:r>
          <w:r>
            <w:fldChar w:fldCharType="end"/>
          </w:r>
          <w:r>
            <w:fldChar w:fldCharType="end"/>
          </w:r>
        </w:p>
        <w:p>
          <w:pPr>
            <w:pStyle w:val="44"/>
            <w:tabs>
              <w:tab w:val="right" w:leader="dot" w:pos="10772"/>
            </w:tabs>
            <w:ind w:left="1120"/>
            <w:rPr>
              <w:rFonts w:asciiTheme="minorHAnsi" w:hAnsiTheme="minorHAnsi" w:eastAsiaTheme="minorEastAsia" w:cstheme="minorBidi"/>
              <w:color w:val="auto"/>
              <w:kern w:val="2"/>
              <w:sz w:val="21"/>
              <w14:ligatures w14:val="standardContextual"/>
            </w:rPr>
          </w:pPr>
          <w:r>
            <w:fldChar w:fldCharType="begin"/>
          </w:r>
          <w:r>
            <w:instrText xml:space="preserve"> HYPERLINK \l "_Toc145692363" </w:instrText>
          </w:r>
          <w:r>
            <w:fldChar w:fldCharType="separate"/>
          </w:r>
          <w:r>
            <w:rPr>
              <w:rStyle w:val="92"/>
            </w:rPr>
            <w:t>4.2.1优势</w:t>
          </w:r>
          <w:r>
            <w:tab/>
          </w:r>
          <w:r>
            <w:fldChar w:fldCharType="begin"/>
          </w:r>
          <w:r>
            <w:instrText xml:space="preserve"> PAGEREF _Toc145692363 \h </w:instrText>
          </w:r>
          <w:r>
            <w:fldChar w:fldCharType="separate"/>
          </w:r>
          <w:r>
            <w:t>10</w:t>
          </w:r>
          <w:r>
            <w:fldChar w:fldCharType="end"/>
          </w:r>
          <w:r>
            <w:fldChar w:fldCharType="end"/>
          </w:r>
        </w:p>
        <w:p>
          <w:pPr>
            <w:pStyle w:val="44"/>
            <w:tabs>
              <w:tab w:val="right" w:leader="dot" w:pos="10772"/>
            </w:tabs>
            <w:ind w:left="1120"/>
            <w:rPr>
              <w:rFonts w:asciiTheme="minorHAnsi" w:hAnsiTheme="minorHAnsi" w:eastAsiaTheme="minorEastAsia" w:cstheme="minorBidi"/>
              <w:color w:val="auto"/>
              <w:kern w:val="2"/>
              <w:sz w:val="21"/>
              <w14:ligatures w14:val="standardContextual"/>
            </w:rPr>
          </w:pPr>
          <w:r>
            <w:fldChar w:fldCharType="begin"/>
          </w:r>
          <w:r>
            <w:instrText xml:space="preserve"> HYPERLINK \l "_Toc145692364" </w:instrText>
          </w:r>
          <w:r>
            <w:fldChar w:fldCharType="separate"/>
          </w:r>
          <w:r>
            <w:rPr>
              <w:rStyle w:val="92"/>
            </w:rPr>
            <w:t>4.2.2劣势</w:t>
          </w:r>
          <w:r>
            <w:tab/>
          </w:r>
          <w:r>
            <w:fldChar w:fldCharType="begin"/>
          </w:r>
          <w:r>
            <w:instrText xml:space="preserve"> PAGEREF _Toc145692364 \h </w:instrText>
          </w:r>
          <w:r>
            <w:fldChar w:fldCharType="separate"/>
          </w:r>
          <w:r>
            <w:t>11</w:t>
          </w:r>
          <w:r>
            <w:fldChar w:fldCharType="end"/>
          </w:r>
          <w:r>
            <w:fldChar w:fldCharType="end"/>
          </w:r>
        </w:p>
        <w:p>
          <w:pPr>
            <w:pStyle w:val="44"/>
            <w:tabs>
              <w:tab w:val="right" w:leader="dot" w:pos="10772"/>
            </w:tabs>
            <w:ind w:left="1120"/>
            <w:rPr>
              <w:rFonts w:asciiTheme="minorHAnsi" w:hAnsiTheme="minorHAnsi" w:eastAsiaTheme="minorEastAsia" w:cstheme="minorBidi"/>
              <w:color w:val="auto"/>
              <w:kern w:val="2"/>
              <w:sz w:val="21"/>
              <w14:ligatures w14:val="standardContextual"/>
            </w:rPr>
          </w:pPr>
          <w:r>
            <w:fldChar w:fldCharType="begin"/>
          </w:r>
          <w:r>
            <w:instrText xml:space="preserve"> HYPERLINK \l "_Toc145692365" </w:instrText>
          </w:r>
          <w:r>
            <w:fldChar w:fldCharType="separate"/>
          </w:r>
          <w:r>
            <w:rPr>
              <w:rStyle w:val="92"/>
            </w:rPr>
            <w:t>4.2.3机会</w:t>
          </w:r>
          <w:r>
            <w:tab/>
          </w:r>
          <w:r>
            <w:fldChar w:fldCharType="begin"/>
          </w:r>
          <w:r>
            <w:instrText xml:space="preserve"> PAGEREF _Toc145692365 \h </w:instrText>
          </w:r>
          <w:r>
            <w:fldChar w:fldCharType="separate"/>
          </w:r>
          <w:r>
            <w:t>11</w:t>
          </w:r>
          <w:r>
            <w:fldChar w:fldCharType="end"/>
          </w:r>
          <w:r>
            <w:fldChar w:fldCharType="end"/>
          </w:r>
        </w:p>
        <w:p>
          <w:pPr>
            <w:pStyle w:val="44"/>
            <w:tabs>
              <w:tab w:val="right" w:leader="dot" w:pos="10772"/>
            </w:tabs>
            <w:ind w:left="1120"/>
            <w:rPr>
              <w:rFonts w:asciiTheme="minorHAnsi" w:hAnsiTheme="minorHAnsi" w:eastAsiaTheme="minorEastAsia" w:cstheme="minorBidi"/>
              <w:color w:val="auto"/>
              <w:kern w:val="2"/>
              <w:sz w:val="21"/>
              <w14:ligatures w14:val="standardContextual"/>
            </w:rPr>
          </w:pPr>
          <w:r>
            <w:fldChar w:fldCharType="begin"/>
          </w:r>
          <w:r>
            <w:instrText xml:space="preserve"> HYPERLINK \l "_Toc145692366" </w:instrText>
          </w:r>
          <w:r>
            <w:fldChar w:fldCharType="separate"/>
          </w:r>
          <w:r>
            <w:rPr>
              <w:rStyle w:val="92"/>
            </w:rPr>
            <w:t>4.2.4威胁</w:t>
          </w:r>
          <w:r>
            <w:tab/>
          </w:r>
          <w:r>
            <w:fldChar w:fldCharType="begin"/>
          </w:r>
          <w:r>
            <w:instrText xml:space="preserve"> PAGEREF _Toc145692366 \h </w:instrText>
          </w:r>
          <w:r>
            <w:fldChar w:fldCharType="separate"/>
          </w:r>
          <w:r>
            <w:t>11</w:t>
          </w:r>
          <w:r>
            <w:fldChar w:fldCharType="end"/>
          </w:r>
          <w:r>
            <w:fldChar w:fldCharType="end"/>
          </w:r>
        </w:p>
        <w:p>
          <w:pPr>
            <w:pStyle w:val="74"/>
            <w:tabs>
              <w:tab w:val="right" w:leader="dot" w:pos="10772"/>
            </w:tabs>
            <w:ind w:left="560"/>
            <w:rPr>
              <w:rFonts w:asciiTheme="minorHAnsi" w:hAnsiTheme="minorHAnsi" w:eastAsiaTheme="minorEastAsia" w:cstheme="minorBidi"/>
              <w:color w:val="auto"/>
              <w:kern w:val="2"/>
              <w:sz w:val="21"/>
              <w14:ligatures w14:val="standardContextual"/>
            </w:rPr>
          </w:pPr>
          <w:r>
            <w:fldChar w:fldCharType="begin"/>
          </w:r>
          <w:r>
            <w:instrText xml:space="preserve"> HYPERLINK \l "_Toc145692367" </w:instrText>
          </w:r>
          <w:r>
            <w:fldChar w:fldCharType="separate"/>
          </w:r>
          <w:r>
            <w:rPr>
              <w:rStyle w:val="92"/>
            </w:rPr>
            <w:t>4.3营销策略</w:t>
          </w:r>
          <w:r>
            <w:tab/>
          </w:r>
          <w:r>
            <w:fldChar w:fldCharType="begin"/>
          </w:r>
          <w:r>
            <w:instrText xml:space="preserve"> PAGEREF _Toc145692367 \h </w:instrText>
          </w:r>
          <w:r>
            <w:fldChar w:fldCharType="separate"/>
          </w:r>
          <w:r>
            <w:t>11</w:t>
          </w:r>
          <w:r>
            <w:fldChar w:fldCharType="end"/>
          </w:r>
          <w:r>
            <w:fldChar w:fldCharType="end"/>
          </w:r>
        </w:p>
        <w:p>
          <w:pPr>
            <w:pStyle w:val="74"/>
            <w:tabs>
              <w:tab w:val="right" w:leader="dot" w:pos="10772"/>
            </w:tabs>
            <w:ind w:left="560"/>
            <w:rPr>
              <w:rFonts w:asciiTheme="minorHAnsi" w:hAnsiTheme="minorHAnsi" w:eastAsiaTheme="minorEastAsia" w:cstheme="minorBidi"/>
              <w:color w:val="auto"/>
              <w:kern w:val="2"/>
              <w:sz w:val="21"/>
              <w14:ligatures w14:val="standardContextual"/>
            </w:rPr>
          </w:pPr>
          <w:r>
            <w:fldChar w:fldCharType="begin"/>
          </w:r>
          <w:r>
            <w:instrText xml:space="preserve"> HYPERLINK \l "_Toc145692368" </w:instrText>
          </w:r>
          <w:r>
            <w:fldChar w:fldCharType="separate"/>
          </w:r>
          <w:r>
            <w:rPr>
              <w:rStyle w:val="92"/>
            </w:rPr>
            <w:t>4.4盈利模式</w:t>
          </w:r>
          <w:r>
            <w:tab/>
          </w:r>
          <w:r>
            <w:fldChar w:fldCharType="begin"/>
          </w:r>
          <w:r>
            <w:instrText xml:space="preserve"> PAGEREF _Toc145692368 \h </w:instrText>
          </w:r>
          <w:r>
            <w:fldChar w:fldCharType="separate"/>
          </w:r>
          <w:r>
            <w:t>12</w:t>
          </w:r>
          <w:r>
            <w:fldChar w:fldCharType="end"/>
          </w:r>
          <w:r>
            <w:fldChar w:fldCharType="end"/>
          </w:r>
        </w:p>
        <w:p>
          <w:pPr>
            <w:pStyle w:val="59"/>
            <w:tabs>
              <w:tab w:val="right" w:leader="dot" w:pos="10772"/>
            </w:tabs>
            <w:rPr>
              <w:rFonts w:asciiTheme="minorHAnsi" w:hAnsiTheme="minorHAnsi" w:eastAsiaTheme="minorEastAsia" w:cstheme="minorBidi"/>
              <w:color w:val="auto"/>
              <w:kern w:val="2"/>
              <w:sz w:val="21"/>
              <w14:ligatures w14:val="standardContextual"/>
            </w:rPr>
          </w:pPr>
          <w:r>
            <w:fldChar w:fldCharType="begin"/>
          </w:r>
          <w:r>
            <w:instrText xml:space="preserve"> HYPERLINK \l "_Toc145692369" </w:instrText>
          </w:r>
          <w:r>
            <w:fldChar w:fldCharType="separate"/>
          </w:r>
          <w:r>
            <w:rPr>
              <w:rStyle w:val="92"/>
            </w:rPr>
            <w:t>五、团队介绍</w:t>
          </w:r>
          <w:r>
            <w:tab/>
          </w:r>
          <w:r>
            <w:fldChar w:fldCharType="begin"/>
          </w:r>
          <w:r>
            <w:instrText xml:space="preserve"> PAGEREF _Toc145692369 \h </w:instrText>
          </w:r>
          <w:r>
            <w:fldChar w:fldCharType="separate"/>
          </w:r>
          <w:r>
            <w:t>12</w:t>
          </w:r>
          <w:r>
            <w:fldChar w:fldCharType="end"/>
          </w:r>
          <w:r>
            <w:fldChar w:fldCharType="end"/>
          </w:r>
        </w:p>
        <w:p>
          <w:pPr>
            <w:pStyle w:val="74"/>
            <w:tabs>
              <w:tab w:val="right" w:leader="dot" w:pos="10772"/>
            </w:tabs>
            <w:ind w:left="560"/>
            <w:rPr>
              <w:rFonts w:asciiTheme="minorHAnsi" w:hAnsiTheme="minorHAnsi" w:eastAsiaTheme="minorEastAsia" w:cstheme="minorBidi"/>
              <w:color w:val="auto"/>
              <w:kern w:val="2"/>
              <w:sz w:val="21"/>
              <w14:ligatures w14:val="standardContextual"/>
            </w:rPr>
          </w:pPr>
          <w:r>
            <w:fldChar w:fldCharType="begin"/>
          </w:r>
          <w:r>
            <w:instrText xml:space="preserve"> HYPERLINK \l "_Toc145692370" </w:instrText>
          </w:r>
          <w:r>
            <w:fldChar w:fldCharType="separate"/>
          </w:r>
          <w:r>
            <w:rPr>
              <w:rStyle w:val="92"/>
            </w:rPr>
            <w:t>5.1导师介绍</w:t>
          </w:r>
          <w:r>
            <w:tab/>
          </w:r>
          <w:r>
            <w:fldChar w:fldCharType="begin"/>
          </w:r>
          <w:r>
            <w:instrText xml:space="preserve"> PAGEREF _Toc145692370 \h </w:instrText>
          </w:r>
          <w:r>
            <w:fldChar w:fldCharType="separate"/>
          </w:r>
          <w:r>
            <w:t>12</w:t>
          </w:r>
          <w:r>
            <w:fldChar w:fldCharType="end"/>
          </w:r>
          <w:r>
            <w:fldChar w:fldCharType="end"/>
          </w:r>
        </w:p>
        <w:p>
          <w:pPr>
            <w:pStyle w:val="74"/>
            <w:tabs>
              <w:tab w:val="right" w:leader="dot" w:pos="10772"/>
            </w:tabs>
            <w:ind w:left="560"/>
            <w:rPr>
              <w:rFonts w:asciiTheme="minorHAnsi" w:hAnsiTheme="minorHAnsi" w:eastAsiaTheme="minorEastAsia" w:cstheme="minorBidi"/>
              <w:color w:val="auto"/>
              <w:kern w:val="2"/>
              <w:sz w:val="21"/>
              <w14:ligatures w14:val="standardContextual"/>
            </w:rPr>
          </w:pPr>
          <w:r>
            <w:fldChar w:fldCharType="begin"/>
          </w:r>
          <w:r>
            <w:instrText xml:space="preserve"> HYPERLINK \l "_Toc145692371" </w:instrText>
          </w:r>
          <w:r>
            <w:fldChar w:fldCharType="separate"/>
          </w:r>
          <w:r>
            <w:rPr>
              <w:rStyle w:val="92"/>
            </w:rPr>
            <w:t>5.2成员介绍</w:t>
          </w:r>
          <w:r>
            <w:tab/>
          </w:r>
          <w:r>
            <w:fldChar w:fldCharType="begin"/>
          </w:r>
          <w:r>
            <w:instrText xml:space="preserve"> PAGEREF _Toc145692371 \h </w:instrText>
          </w:r>
          <w:r>
            <w:fldChar w:fldCharType="separate"/>
          </w:r>
          <w:r>
            <w:t>12</w:t>
          </w:r>
          <w:r>
            <w:fldChar w:fldCharType="end"/>
          </w:r>
          <w:r>
            <w:fldChar w:fldCharType="end"/>
          </w:r>
        </w:p>
        <w:p>
          <w:r>
            <w:rPr>
              <w:b/>
              <w:bCs/>
              <w:lang w:val="zh-CN"/>
            </w:rPr>
            <w:fldChar w:fldCharType="end"/>
          </w:r>
        </w:p>
      </w:sdtContent>
    </w:sdt>
    <w:p>
      <w:pPr>
        <w:spacing w:after="160" w:line="259" w:lineRule="auto"/>
        <w:rPr>
          <w:b/>
          <w:bCs/>
          <w:kern w:val="44"/>
          <w:sz w:val="44"/>
          <w:szCs w:val="44"/>
        </w:rPr>
      </w:pPr>
      <w:r>
        <w:br w:type="page"/>
      </w:r>
    </w:p>
    <w:p>
      <w:pPr>
        <w:pStyle w:val="3"/>
      </w:pPr>
      <w:bookmarkStart w:id="1" w:name="_Toc145692346"/>
      <w:r>
        <w:rPr>
          <w:rFonts w:hint="eastAsia"/>
        </w:rPr>
        <w:t>摘要</w:t>
      </w:r>
      <w:bookmarkEnd w:id="0"/>
      <w:bookmarkEnd w:id="1"/>
    </w:p>
    <w:p>
      <w:pPr>
        <w:ind w:firstLine="420"/>
      </w:pPr>
      <w:r>
        <w:rPr>
          <w:rFonts w:hint="eastAsia"/>
        </w:rPr>
        <w:t>当今社会，互联网飞速发展。人人分享的互联网时代已经到来。据统计，我们的调查对象有高达69.81%已经离不开社群分享类视频平台。而在这些人群中，又有仅仅8.33%的人没有遇到过视频配乐选取问题，有91.67%的人群在进行图片、视频配乐时遇到过各种各样的问题。我们发现为图片、视频进行人工智能配乐是一片尚未开发的蓝海。同时，不少音乐创作者面临创作时失去灵感，需要借助工具继续创作的问题。而我们的“点彩成乐”可以很好地解决这个问题。</w:t>
      </w:r>
    </w:p>
    <w:p>
      <w:pPr>
        <w:ind w:firstLine="420"/>
      </w:pPr>
      <w:r>
        <w:rPr>
          <w:rFonts w:hint="eastAsia"/>
        </w:rPr>
        <w:t>我们开发了名为“点彩成乐”的基于机器学习和画面识别的配乐程序，可以根据图片或者视频的情绪以及其他要素，依托我们的人工智能模型生成一段图片的配乐。通过使用我们的配乐，普通用户可以为自己的视频配上专属于自己的音乐，杜绝了抖音等平台的配乐选择系统带来的同质化的抖音神曲。专业用户也可以使用我们的系统辅助自己的创作。</w:t>
      </w:r>
    </w:p>
    <w:p>
      <w:r>
        <w:rPr>
          <w:rFonts w:hint="eastAsia"/>
          <w:b/>
          <w:bCs/>
        </w:rPr>
        <w:t>关键词：</w:t>
      </w:r>
      <w:r>
        <w:rPr>
          <w:rFonts w:hint="eastAsia"/>
        </w:rPr>
        <w:t>音乐生成 图像识别 深度学习 人工智能 社交网络 音乐创作</w:t>
      </w:r>
    </w:p>
    <w:p>
      <w:pPr>
        <w:pStyle w:val="3"/>
      </w:pPr>
      <w:bookmarkStart w:id="2" w:name="_Toc141307698"/>
      <w:bookmarkStart w:id="3" w:name="_Toc145692347"/>
      <w:r>
        <w:rPr>
          <w:rFonts w:hint="eastAsia"/>
        </w:rPr>
        <w:t>一、项目概述</w:t>
      </w:r>
      <w:bookmarkEnd w:id="2"/>
      <w:bookmarkEnd w:id="3"/>
    </w:p>
    <w:p>
      <w:pPr>
        <w:pStyle w:val="4"/>
      </w:pPr>
      <w:r>
        <w:tab/>
      </w:r>
      <w:bookmarkStart w:id="4" w:name="_Toc145692348"/>
      <w:bookmarkStart w:id="5" w:name="_Toc141307699"/>
      <w:r>
        <w:t>1.1</w:t>
      </w:r>
      <w:r>
        <w:rPr>
          <w:rFonts w:hint="eastAsia"/>
        </w:rPr>
        <w:t>项目背景</w:t>
      </w:r>
      <w:bookmarkEnd w:id="4"/>
      <w:bookmarkEnd w:id="5"/>
    </w:p>
    <w:p>
      <w:r>
        <w:tab/>
      </w:r>
      <w:r>
        <w:rPr>
          <w:rFonts w:hint="eastAsia"/>
        </w:rPr>
        <w:t>近年来，随着移动互联网的飞速发展，视频分享社群网络如雨后春笋般出现，极大程度上丰富了网民的生活，不仅拓宽了网民的视野，也吸引了更多人加入短视频行业。CNNIC发布的最新数据显示，2018-2022年，我国短视频用户规模持续增长。2022年上半年，短视频的用户规模增长明显，较2021年12月增长2805万至9.62亿人，增长率达3.0%，带动网络视频的使用率增长至94.6%。随着用户规模进一步增长，短视频与新闻、电商等产业融合加速，信息发布、内容变现能力逐渐增强，市场规模进一步扩大。</w:t>
      </w:r>
    </w:p>
    <w:p>
      <w:r>
        <w:tab/>
      </w:r>
      <w:r>
        <w:rPr>
          <w:rFonts w:hint="eastAsia"/>
        </w:rPr>
        <w:t>然而，随着短视频平台创作者的大量涌入，内容同质化的问题也逐渐出现。据我们调查，视频配乐同质化的问题尤为严重。这种同质化问题可能会导致视频曝光量点赞量等数据不佳，使得创作者收益减少，也可能使得部分内容充实但配乐重复的视频不能获得应有的曝光。同时，根据我们的调查，在短视频创作者中，又有仅仅8.33%的人没有遇到过视频配乐选取问题，有91.67%的人群在进行图片、视频配乐时遇到过各种各样的问题。这说明视频配乐的生成是一个亟需解决的问题。</w:t>
      </w:r>
    </w:p>
    <w:p>
      <w:r>
        <w:tab/>
      </w:r>
      <w:r>
        <w:rPr>
          <w:rFonts w:hint="eastAsia"/>
        </w:rPr>
        <w:t>同时，随着移动互联网和相关技术的发展，发布音乐和创作音乐的门槛降低，我们也希望为新兴音乐创作者提供一个音乐辅助创作工具。</w:t>
      </w:r>
    </w:p>
    <w:p>
      <w:r>
        <w:tab/>
      </w:r>
      <w:r>
        <w:rPr>
          <w:rFonts w:hint="eastAsia"/>
        </w:rPr>
        <w:t>基于此，我们项目组着手开始了“点彩成乐”</w:t>
      </w:r>
      <w:r>
        <w:t>-</w:t>
      </w:r>
      <w:r>
        <w:rPr>
          <w:rFonts w:hint="eastAsia"/>
        </w:rPr>
        <w:t>基于机器学习和画面识别的智能配乐的项目开发。</w:t>
      </w:r>
    </w:p>
    <w:p>
      <w:pPr>
        <w:pStyle w:val="4"/>
      </w:pPr>
      <w:r>
        <w:tab/>
      </w:r>
      <w:bookmarkStart w:id="6" w:name="_Toc145692349"/>
      <w:bookmarkStart w:id="7" w:name="_Toc141307700"/>
      <w:r>
        <w:t>1.2</w:t>
      </w:r>
      <w:r>
        <w:rPr>
          <w:rFonts w:hint="eastAsia"/>
        </w:rPr>
        <w:t>项目意义</w:t>
      </w:r>
      <w:bookmarkEnd w:id="6"/>
      <w:bookmarkEnd w:id="7"/>
    </w:p>
    <w:p>
      <w:r>
        <w:tab/>
      </w:r>
      <w:r>
        <w:rPr>
          <w:rFonts w:hint="eastAsia"/>
        </w:rPr>
        <w:t>本项目结合了图像识别和音乐生成相关的最新前沿技术，为图片、视频配乐和音乐创作提供了新的思路。同时本项目组通过自主探究，对相关技术的研究有一定贡献。</w:t>
      </w:r>
    </w:p>
    <w:p>
      <w:r>
        <w:tab/>
      </w:r>
      <w:r>
        <w:rPr>
          <w:rFonts w:hint="eastAsia"/>
        </w:rPr>
        <w:t>本项目研发的“点彩成乐”产品能够解决目前短视频配乐同质化的问题，在提升短视频质量的同时，能够提升视频的曝光量和创作者的知名度，助力创作者更好地创作视频内容，让创作者将精力更多地放在内容上，而不是苦恼视频配乐的选择。助力短视频创作也可以促进第三产业发展，促进县域经济的发展，促进人民就业。</w:t>
      </w:r>
    </w:p>
    <w:p>
      <w:r>
        <w:tab/>
      </w:r>
      <w:r>
        <w:rPr>
          <w:rFonts w:hint="eastAsia"/>
        </w:rPr>
        <w:t>同时，本产品对于音乐创作者的创作也有一定的帮助，也可以吸引更多人参与到音乐创作中。</w:t>
      </w:r>
    </w:p>
    <w:p>
      <w:pPr>
        <w:pStyle w:val="3"/>
      </w:pPr>
      <w:bookmarkStart w:id="8" w:name="_Toc145692350"/>
      <w:bookmarkStart w:id="9" w:name="_Toc141307701"/>
      <w:r>
        <w:rPr>
          <w:rFonts w:hint="eastAsia"/>
        </w:rPr>
        <w:t>二、项目组概况</w:t>
      </w:r>
      <w:bookmarkEnd w:id="8"/>
      <w:bookmarkEnd w:id="9"/>
    </w:p>
    <w:p>
      <w:pPr>
        <w:pStyle w:val="4"/>
      </w:pPr>
      <w:r>
        <w:tab/>
      </w:r>
      <w:bookmarkStart w:id="10" w:name="_Toc145692351"/>
      <w:bookmarkStart w:id="11" w:name="_Toc141307702"/>
      <w:r>
        <w:t>2.1</w:t>
      </w:r>
      <w:r>
        <w:rPr>
          <w:rFonts w:hint="eastAsia"/>
        </w:rPr>
        <w:t>项目组概述</w:t>
      </w:r>
      <w:bookmarkEnd w:id="10"/>
      <w:bookmarkEnd w:id="11"/>
    </w:p>
    <w:p>
      <w:pPr>
        <w:ind w:firstLine="420"/>
      </w:pPr>
      <w:r>
        <w:rPr>
          <w:rFonts w:hint="eastAsia"/>
        </w:rPr>
        <w:t>2022年诞生于北京， “点彩成乐”为音乐创作提供了一种新的可能性。本项目致力于使用AI深度学习的方式去解决图像/视频配乐问题。我们通过自研的AI模型将图片转换为音乐，为用户提供音乐生成服务。</w:t>
      </w:r>
    </w:p>
    <w:p>
      <w:r>
        <w:tab/>
      </w:r>
      <w:r>
        <w:rPr>
          <w:rFonts w:hint="eastAsia"/>
        </w:rPr>
        <w:t>目前项目组由</w:t>
      </w:r>
      <w:r>
        <w:rPr>
          <w:rFonts w:hint="eastAsia"/>
          <w:lang w:val="en-US" w:eastAsia="zh-CN"/>
        </w:rPr>
        <w:t>八</w:t>
      </w:r>
      <w:r>
        <w:rPr>
          <w:rFonts w:hint="eastAsia"/>
        </w:rPr>
        <w:t>位各有所长的大学生组成。本项目组组员均有人工智能相关知识以及开发经验，有很强的学习能力和对前沿技术的追踪能力，并对绘画或音乐各有一定造诣。本项目组有经验丰富的程序前后端开发人员和市场调研分析人员，能开发出易用的前端和功能强大的后端，并能主动追踪市场动向，从而实现完整的商业闭环。</w:t>
      </w:r>
    </w:p>
    <w:p>
      <w:pPr>
        <w:pStyle w:val="4"/>
        <w:ind w:firstLine="420"/>
      </w:pPr>
      <w:bookmarkStart w:id="12" w:name="_Toc145692352"/>
      <w:bookmarkStart w:id="13" w:name="_Toc141307703"/>
      <w:r>
        <w:rPr>
          <w:rFonts w:hint="eastAsia"/>
        </w:rPr>
        <w:t>2</w:t>
      </w:r>
      <w:r>
        <w:t>.2</w:t>
      </w:r>
      <w:r>
        <w:rPr>
          <w:rFonts w:hint="eastAsia"/>
        </w:rPr>
        <w:t>发展规划</w:t>
      </w:r>
      <w:bookmarkEnd w:id="12"/>
      <w:bookmarkEnd w:id="13"/>
    </w:p>
    <w:p>
      <w:r>
        <w:tab/>
      </w:r>
      <w:r>
        <w:rPr>
          <w:rFonts w:hint="eastAsia"/>
        </w:rPr>
        <w:t>目前本项目组通过阅读大量文献和探究可行的方法，已经确定了技术路线，通过提取图片特征，将图片特征转换为文字，将文字提炼为关键词，将关键词转换为音乐。我们计划沿用继续完善现有的模型，做出完整的前后端程序，并进行小范围内测。</w:t>
      </w:r>
    </w:p>
    <w:p>
      <w:r>
        <w:tab/>
      </w:r>
      <w:r>
        <w:rPr>
          <w:rFonts w:hint="eastAsia"/>
        </w:rPr>
        <w:t>待内测结束后，我们计划进行广告投放和宣传，将程序上线进行公测，收集用户体验，并根据用户反馈意见继续优化我们的模型和前端程序。</w:t>
      </w:r>
    </w:p>
    <w:p>
      <w:pPr>
        <w:pStyle w:val="3"/>
      </w:pPr>
      <w:bookmarkStart w:id="14" w:name="_Toc145692353"/>
      <w:bookmarkStart w:id="15" w:name="_Toc141307704"/>
      <w:r>
        <w:rPr>
          <w:rFonts w:hint="eastAsia"/>
        </w:rPr>
        <w:t>三、产品与研发</w:t>
      </w:r>
      <w:bookmarkEnd w:id="14"/>
      <w:bookmarkEnd w:id="15"/>
    </w:p>
    <w:p>
      <w:pPr>
        <w:pStyle w:val="4"/>
      </w:pPr>
      <w:r>
        <w:tab/>
      </w:r>
      <w:bookmarkStart w:id="16" w:name="_Toc141307705"/>
      <w:bookmarkStart w:id="17" w:name="_Toc145692354"/>
      <w:r>
        <w:rPr>
          <w:rFonts w:hint="eastAsia"/>
        </w:rPr>
        <w:t>3</w:t>
      </w:r>
      <w:r>
        <w:t>.1</w:t>
      </w:r>
      <w:r>
        <w:rPr>
          <w:rFonts w:hint="eastAsia"/>
        </w:rPr>
        <w:t>产品简介</w:t>
      </w:r>
      <w:bookmarkEnd w:id="16"/>
      <w:bookmarkEnd w:id="17"/>
    </w:p>
    <w:p>
      <w:pPr>
        <w:rPr>
          <w:rFonts w:hint="eastAsia"/>
        </w:rPr>
      </w:pPr>
      <w:r>
        <w:tab/>
      </w:r>
      <w:r>
        <w:rPr>
          <w:rFonts w:hint="eastAsia"/>
        </w:rPr>
        <w:t>我们的产品包含了完备的前后端程序以及相关预训练模型。用户在前端提交图片或者视频，并选择偏好的情感色彩，点彩成乐就能通过我们引以为傲的系统框架生成一段美妙的旋律供用户选用。在后续的开发</w:t>
      </w:r>
      <w:bookmarkStart w:id="52" w:name="_GoBack"/>
      <w:bookmarkEnd w:id="52"/>
      <w:r>
        <w:rPr>
          <w:rFonts w:hint="eastAsia"/>
        </w:rPr>
        <w:t>中，我们计划继续提升我们的生成效果，并逐步开放API，为社群分享平台提供图片、视频配乐服务。</w:t>
      </w:r>
    </w:p>
    <w:p>
      <w:r>
        <w:rPr>
          <w:rFonts w:hint="eastAsia"/>
        </w:rPr>
        <w:tab/>
      </w:r>
      <w:r>
        <w:rPr>
          <w:rFonts w:hint="eastAsia"/>
        </w:rPr>
        <w:t>我们的愿景是，让每个人都成为作曲家。</w:t>
      </w:r>
    </w:p>
    <w:p>
      <w:pPr>
        <w:pStyle w:val="4"/>
      </w:pPr>
      <w:r>
        <w:tab/>
      </w:r>
      <w:bookmarkStart w:id="18" w:name="_Toc145692355"/>
      <w:bookmarkStart w:id="19" w:name="_Toc141307706"/>
      <w:r>
        <w:t>3.2</w:t>
      </w:r>
      <w:r>
        <w:rPr>
          <w:rFonts w:hint="eastAsia"/>
        </w:rPr>
        <w:t>市场定位</w:t>
      </w:r>
      <w:bookmarkEnd w:id="18"/>
      <w:bookmarkEnd w:id="19"/>
    </w:p>
    <w:p>
      <w:pPr>
        <w:ind w:firstLine="420"/>
      </w:pPr>
      <w:r>
        <w:rPr>
          <w:rFonts w:hint="eastAsia"/>
        </w:rPr>
        <w:t>我们将自己定位为以下层次</w:t>
      </w:r>
    </w:p>
    <w:p>
      <w:pPr>
        <w:ind w:firstLine="420"/>
      </w:pPr>
      <w:r>
        <w:rPr>
          <w:rFonts w:hint="eastAsia"/>
        </w:rPr>
        <w:t>1.音乐创作工具：我们使用了先进的AI生成算法，能够使用我们经过论证的技术路线将图片转换为音乐。音乐制作人可以将自己拍摄的照片等图片上传到我们的产品，我们的产品就能为音乐创作人生成一段合理的音乐，帮助作曲家进行作曲工作，找到作曲灵感。</w:t>
      </w:r>
    </w:p>
    <w:p>
      <w:pPr>
        <w:ind w:firstLine="420"/>
      </w:pPr>
      <w:r>
        <w:rPr>
          <w:rFonts w:hint="eastAsia"/>
        </w:rPr>
        <w:t>2</w:t>
      </w:r>
      <w:r>
        <w:t>.</w:t>
      </w:r>
      <w:r>
        <w:rPr>
          <w:rFonts w:hint="eastAsia"/>
        </w:rPr>
        <w:t>配乐生成工具：我们的AI算法可以瞄准更加广阔的市场。根据市场调研，有高达69.81%已经离不开社群分享类视频平台。而在这些人群中，又有仅仅8.33%的人没有遇到过视频配乐选取问题，有91.67%的人群在进行图片、视频配乐时遇到过各种各样的问题。我们可以为这些人群提供无版权配乐生成服务，杜绝千篇一律的“抖音神曲”，为视频和图片分享者提供令人眼前一亮的配乐。</w:t>
      </w:r>
    </w:p>
    <w:p>
      <w:pPr>
        <w:ind w:firstLine="420"/>
      </w:pPr>
      <w:r>
        <w:rPr>
          <w:rFonts w:hint="eastAsia"/>
        </w:rPr>
        <w:t>3</w:t>
      </w:r>
      <w:r>
        <w:t>.</w:t>
      </w:r>
      <w:r>
        <w:rPr>
          <w:rFonts w:hint="eastAsia"/>
        </w:rPr>
        <w:t>技术解决方案提供商：在我们的技术经过生产环境验证后，我们可以直接接入视频分享平台以及社交平台，为他们提供配乐生成服务，提高视频分享平台以及社交平台的客户满意度以及留存度。</w:t>
      </w:r>
    </w:p>
    <w:p>
      <w:pPr>
        <w:pStyle w:val="4"/>
      </w:pPr>
      <w:r>
        <w:tab/>
      </w:r>
      <w:bookmarkStart w:id="20" w:name="_Toc141307707"/>
      <w:bookmarkStart w:id="21" w:name="_Toc145692356"/>
      <w:r>
        <w:t>3.3</w:t>
      </w:r>
      <w:r>
        <w:rPr>
          <w:rFonts w:hint="eastAsia"/>
        </w:rPr>
        <w:t>产品特色优势</w:t>
      </w:r>
      <w:bookmarkEnd w:id="20"/>
      <w:bookmarkEnd w:id="21"/>
    </w:p>
    <w:p>
      <w:pPr>
        <w:pStyle w:val="5"/>
      </w:pPr>
      <w:r>
        <w:tab/>
      </w:r>
      <w:r>
        <w:tab/>
      </w:r>
      <w:bookmarkStart w:id="22" w:name="_Toc141307708"/>
      <w:bookmarkStart w:id="23" w:name="_Toc145692357"/>
      <w:r>
        <w:t>3.3.1</w:t>
      </w:r>
      <w:r>
        <w:rPr>
          <w:rFonts w:hint="eastAsia"/>
        </w:rPr>
        <w:t>新颖性</w:t>
      </w:r>
      <w:bookmarkEnd w:id="22"/>
      <w:bookmarkEnd w:id="23"/>
    </w:p>
    <w:p>
      <w:pPr>
        <w:ind w:firstLine="420"/>
      </w:pPr>
      <w:r>
        <w:rPr>
          <w:rFonts w:hint="eastAsia"/>
        </w:rPr>
        <w:t>技术亮点：我们使用了深度学习相关领域和生成式AI的最新成果，对于音频生成大模型有一定的研究与使用。同时我们使用了图像识别在人工智能领域的最新成果，将二者结合，得到了我们的产品。</w:t>
      </w:r>
    </w:p>
    <w:p>
      <w:pPr>
        <w:ind w:firstLine="420"/>
      </w:pPr>
      <w:r>
        <w:rPr>
          <w:rFonts w:hint="eastAsia"/>
        </w:rPr>
        <w:t>应用亮点：当人们在社交媒体上发布图片或视频时，系统可以根据其中图像的特点自动生成音乐。同时，这款产品也可以在各种新媒体中得到广泛应用。现今传统媒体大多开设了自己的网络媒体账号并发布短视频作为新闻报道。但这往往导致短视频的背景音乐趋向同质化，同时也出现了许多视频内容与音乐并不匹配的情况。本产品的应用可以有效地规避此类情况，通过深度学习的方法为各类视频提供最合适的音乐。同时，我们的产品可以为分享类短视频进行配乐，亦可以为专业人士提供创作灵感，或者提供技术解决方案。</w:t>
      </w:r>
    </w:p>
    <w:p>
      <w:pPr>
        <w:ind w:firstLine="420"/>
      </w:pPr>
      <w:r>
        <w:rPr>
          <w:rFonts w:hint="eastAsia"/>
        </w:rPr>
        <w:t>商业亮点：本产品可以通过贴片广告、提供版权、提供API和技术支持等方式盈利。</w:t>
      </w:r>
    </w:p>
    <w:p>
      <w:pPr>
        <w:pStyle w:val="5"/>
      </w:pPr>
      <w:r>
        <w:tab/>
      </w:r>
      <w:r>
        <w:tab/>
      </w:r>
      <w:bookmarkStart w:id="24" w:name="_Toc141307709"/>
      <w:bookmarkStart w:id="25" w:name="_Toc145692358"/>
      <w:r>
        <w:t>3.3.2</w:t>
      </w:r>
      <w:r>
        <w:rPr>
          <w:rFonts w:hint="eastAsia"/>
        </w:rPr>
        <w:t>竞争优势</w:t>
      </w:r>
      <w:bookmarkEnd w:id="24"/>
      <w:bookmarkEnd w:id="25"/>
    </w:p>
    <w:p>
      <w:r>
        <w:tab/>
      </w:r>
      <w:r>
        <w:rPr>
          <w:rFonts w:hint="eastAsia"/>
        </w:rPr>
        <w:t>ChatGPT只能根据用户提供的关键词完成作词工作。只有词没有曲的作品不能称之为音乐作品，但是拥有曲调没有歌词的作品可以称作音乐作品。当询问ChatGPT能否根据图片情感作曲时，他给出了否定的回答，这说明了ChatGPT没有音乐创作能力，而我们的产品有音乐创作能力。</w:t>
      </w:r>
    </w:p>
    <w:p>
      <w:pPr>
        <w:rPr>
          <w:rFonts w:hint="eastAsia"/>
        </w:rPr>
      </w:pPr>
      <w:r>
        <w:tab/>
      </w:r>
      <w:r>
        <w:rPr>
          <w:rFonts w:hint="eastAsia"/>
        </w:rPr>
        <w:t xml:space="preserve">目前较为先进的Suno AI虽然可以创作出动听的音乐，但是该产品需要用户自己思考音乐提示词来进行音乐生成。用户不能通过直接输入图片或视频来生成自己想要的音乐，使用门槛较高。我们的产品能直接将用户提供的图片或视频转换为音乐，使用门槛低，生成质量可以满足任何图片视频的配乐要求。这使得用户在为自己的短视频或图片集配乐时，不必绞尽脑汁寻找配乐或想出生成音乐的提示词。 </w:t>
      </w:r>
    </w:p>
    <w:p>
      <w:pPr>
        <w:pStyle w:val="4"/>
      </w:pPr>
      <w:r>
        <w:tab/>
      </w:r>
      <w:bookmarkStart w:id="26" w:name="_Toc141307710"/>
      <w:bookmarkStart w:id="27" w:name="_Toc145692359"/>
      <w:r>
        <w:t>3.4</w:t>
      </w:r>
      <w:r>
        <w:rPr>
          <w:rFonts w:hint="eastAsia"/>
        </w:rPr>
        <w:t>技术研发水平</w:t>
      </w:r>
      <w:bookmarkEnd w:id="26"/>
      <w:bookmarkEnd w:id="27"/>
    </w:p>
    <w:p>
      <w:pPr>
        <w:ind w:firstLine="720"/>
      </w:pPr>
      <w:r>
        <w:rPr>
          <w:rFonts w:hint="eastAsia"/>
        </w:rPr>
        <w:t>团队拥有自研“点彩”框架，通过三个模块实现多模态生成。</w:t>
      </w:r>
    </w:p>
    <w:p>
      <w:pPr>
        <w:ind w:firstLine="720"/>
      </w:pPr>
      <w:r>
        <w:rPr>
          <w:rFonts w:hint="eastAsia"/>
        </w:rPr>
        <w:t>一、通过</w:t>
      </w:r>
      <w:r>
        <w:t>BLIP预训练模型，将用户输入的图片/视频转化为画面信息描述文本。</w:t>
      </w:r>
    </w:p>
    <w:p>
      <w:pPr>
        <w:ind w:firstLine="720"/>
      </w:pPr>
      <w:r>
        <w:rPr>
          <w:rFonts w:hint="eastAsia"/>
        </w:rPr>
        <w:t>二、将画面信息描述文本输入大语言模型，并指定提示词</w:t>
      </w:r>
      <w:r>
        <w:t>进行调整，将文本转化为倾向描述音频的文本。这一模块支持用户直接输入文本。</w:t>
      </w:r>
    </w:p>
    <w:p>
      <w:pPr>
        <w:ind w:firstLine="720"/>
      </w:pPr>
      <w:r>
        <w:rPr>
          <w:rFonts w:hint="eastAsia"/>
        </w:rPr>
        <w:t>三、通过调整后的</w:t>
      </w:r>
      <w:r>
        <w:t>MusicGen模型根据这段文本生成适配的音乐。</w:t>
      </w:r>
    </w:p>
    <w:p>
      <w:pPr>
        <w:ind w:firstLine="720"/>
      </w:pPr>
      <w:r>
        <w:rPr>
          <w:rFonts w:hint="eastAsia"/>
        </w:rPr>
        <w:t>基于“点彩”框架，团队开发了“点彩成乐”系统。系统包含完善的后端与可交互的前端网站，可以为用户提供图片转音乐的服务。我们同时还积极进行B端合作方式，通过开放API、提供技术支持等方式向B端提供音乐生成服务。</w:t>
      </w:r>
    </w:p>
    <w:p>
      <w:pPr>
        <w:rPr>
          <w:rFonts w:hint="eastAsia"/>
        </w:rPr>
      </w:pPr>
    </w:p>
    <w:p>
      <w:pPr>
        <w:pStyle w:val="3"/>
      </w:pPr>
      <w:bookmarkStart w:id="28" w:name="_Toc141307711"/>
      <w:bookmarkStart w:id="29" w:name="_Toc145692360"/>
      <w:r>
        <w:rPr>
          <w:rFonts w:hint="eastAsia"/>
        </w:rPr>
        <w:t>四、市场营销</w:t>
      </w:r>
      <w:bookmarkEnd w:id="28"/>
      <w:bookmarkEnd w:id="29"/>
    </w:p>
    <w:p>
      <w:pPr>
        <w:pStyle w:val="4"/>
      </w:pPr>
      <w:r>
        <w:tab/>
      </w:r>
      <w:bookmarkStart w:id="30" w:name="_Toc145692361"/>
      <w:bookmarkStart w:id="31" w:name="_Toc141307712"/>
      <w:r>
        <w:t>4.1</w:t>
      </w:r>
      <w:r>
        <w:rPr>
          <w:rFonts w:hint="eastAsia"/>
        </w:rPr>
        <w:t>市场分析</w:t>
      </w:r>
      <w:bookmarkEnd w:id="30"/>
      <w:bookmarkEnd w:id="31"/>
    </w:p>
    <w:p>
      <w:pPr>
        <w:ind w:firstLine="420"/>
      </w:pPr>
      <w:r>
        <w:rPr>
          <w:rFonts w:hint="eastAsia"/>
        </w:rPr>
        <w:t>根据我们的市场调研，我们的调查对象有高达69.81%已经离不开社群分享类视频平台。而在这些人群中，又有仅仅8.33%的人没有遇到过视频配乐选取问题，有91.67%的人群在进行图片、视频配乐时遇到过各种各样的问题。我们发现为图片、视频进行人工智能配乐是一片尚未开发的蓝海。</w:t>
      </w:r>
    </w:p>
    <w:p>
      <w:pPr>
        <w:ind w:firstLine="420"/>
      </w:pPr>
      <w:r>
        <w:rPr>
          <w:rFonts w:hint="eastAsia"/>
        </w:rPr>
        <w:t>同时，我们也发现一些音乐创作爱好者在创作之时遇到困惑，在作曲到中途的时候突然失去灵感，感到非常的痛苦。我们的产品也能部分地解决这个问题。</w:t>
      </w:r>
    </w:p>
    <w:p>
      <w:pPr>
        <w:pStyle w:val="4"/>
      </w:pPr>
      <w:r>
        <w:tab/>
      </w:r>
      <w:bookmarkStart w:id="32" w:name="_Toc145692362"/>
      <w:bookmarkStart w:id="33" w:name="_Toc141307713"/>
      <w:r>
        <w:t xml:space="preserve">4.2 </w:t>
      </w:r>
      <w:r>
        <w:rPr>
          <w:rFonts w:hint="eastAsia"/>
        </w:rPr>
        <w:t>SWOT分析</w:t>
      </w:r>
      <w:bookmarkEnd w:id="32"/>
      <w:bookmarkEnd w:id="33"/>
    </w:p>
    <w:p>
      <w:pPr>
        <w:pStyle w:val="5"/>
      </w:pPr>
      <w:r>
        <w:tab/>
      </w:r>
      <w:r>
        <w:tab/>
      </w:r>
      <w:bookmarkStart w:id="34" w:name="_Toc141307714"/>
      <w:bookmarkStart w:id="35" w:name="_Toc145692363"/>
      <w:r>
        <w:t>4.2.1</w:t>
      </w:r>
      <w:r>
        <w:rPr>
          <w:rFonts w:hint="eastAsia"/>
        </w:rPr>
        <w:t>优势</w:t>
      </w:r>
      <w:bookmarkEnd w:id="34"/>
      <w:bookmarkEnd w:id="35"/>
    </w:p>
    <w:p>
      <w:pPr>
        <w:ind w:firstLine="720"/>
      </w:pPr>
      <w:r>
        <w:rPr>
          <w:rFonts w:hint="eastAsia"/>
        </w:rPr>
        <w:t>我们使用了目前较为火热的人工智能技术和一些大模型相关的技术，追踪了目前的技术热点，使用新技术和新思路解决了困扰创作者已久的老问题。同时，我们有较为成熟的商业应用场景，推广难度虽有但是并不大。</w:t>
      </w:r>
    </w:p>
    <w:p>
      <w:r>
        <w:tab/>
      </w:r>
      <w:r>
        <w:rPr>
          <w:rFonts w:hint="eastAsia"/>
        </w:rPr>
        <w:t>项目组成员对目前前沿的人工智能技术均较为了解，并均有一定的艺术造诣，对数字音频相关技术均有一定掌握和实践。同时，项目组成员均有一定开发经验，能够独立设计出完整的前端后端程序。</w:t>
      </w:r>
    </w:p>
    <w:p>
      <w:pPr>
        <w:pStyle w:val="5"/>
      </w:pPr>
      <w:r>
        <w:tab/>
      </w:r>
      <w:r>
        <w:tab/>
      </w:r>
      <w:bookmarkStart w:id="36" w:name="_Toc141307715"/>
      <w:bookmarkStart w:id="37" w:name="_Toc145692364"/>
      <w:r>
        <w:t>4.2.2</w:t>
      </w:r>
      <w:r>
        <w:rPr>
          <w:rFonts w:hint="eastAsia"/>
        </w:rPr>
        <w:t>劣势</w:t>
      </w:r>
      <w:bookmarkEnd w:id="36"/>
      <w:bookmarkEnd w:id="37"/>
    </w:p>
    <w:p>
      <w:r>
        <w:tab/>
      </w:r>
      <w:r>
        <w:rPr>
          <w:rFonts w:hint="eastAsia"/>
        </w:rPr>
        <w:t>作为初创项目组，我们的技术路线测试仅限于小范围封测，并没有进行公开测试，也没有在生产环境中进行测试。我们程序的稳定性有待检验</w:t>
      </w:r>
    </w:p>
    <w:p>
      <w:r>
        <w:tab/>
      </w:r>
      <w:r>
        <w:rPr>
          <w:rFonts w:hint="eastAsia"/>
        </w:rPr>
        <w:t>项目组成员作为本科生，知识储备较为有限，可能导致开发周期较长，程序也可能会出现不稳定的情况。</w:t>
      </w:r>
    </w:p>
    <w:p>
      <w:pPr>
        <w:pStyle w:val="5"/>
      </w:pPr>
      <w:r>
        <w:tab/>
      </w:r>
      <w:r>
        <w:tab/>
      </w:r>
      <w:bookmarkStart w:id="38" w:name="_Toc141307716"/>
      <w:bookmarkStart w:id="39" w:name="_Toc145692365"/>
      <w:r>
        <w:t>4.2.3</w:t>
      </w:r>
      <w:r>
        <w:rPr>
          <w:rFonts w:hint="eastAsia"/>
        </w:rPr>
        <w:t>机会</w:t>
      </w:r>
      <w:bookmarkEnd w:id="38"/>
      <w:bookmarkEnd w:id="39"/>
    </w:p>
    <w:p>
      <w:r>
        <w:tab/>
      </w:r>
      <w:r>
        <w:rPr>
          <w:rFonts w:hint="eastAsia"/>
        </w:rPr>
        <w:t>根据我们的市场调研，我们的调查对象有高达69.81%已经离不开社群分享类视频平台。而在这些人群中，又有仅仅8.33%的人没有遇到过视频配乐选取问题，有91.67%的人群在进行图片、视频配乐时遇到过各种各样的问题。我们发现为图片、视频进行人工智能配乐是一片尚未开发的蓝海。</w:t>
      </w:r>
    </w:p>
    <w:p>
      <w:pPr>
        <w:pStyle w:val="5"/>
      </w:pPr>
      <w:r>
        <w:tab/>
      </w:r>
      <w:r>
        <w:tab/>
      </w:r>
      <w:bookmarkStart w:id="40" w:name="_Toc145692366"/>
      <w:bookmarkStart w:id="41" w:name="_Toc141307717"/>
      <w:r>
        <w:t>4.2.4</w:t>
      </w:r>
      <w:r>
        <w:rPr>
          <w:rFonts w:hint="eastAsia"/>
        </w:rPr>
        <w:t>威胁</w:t>
      </w:r>
      <w:bookmarkEnd w:id="40"/>
      <w:bookmarkEnd w:id="41"/>
    </w:p>
    <w:p>
      <w:r>
        <w:tab/>
      </w:r>
      <w:r>
        <w:rPr>
          <w:rFonts w:hint="eastAsia"/>
        </w:rPr>
        <w:t>目前，各大科技公司都在加紧研发大模型解决一些实际问题。OpenAI、百度、谷歌、meta等公司由于掌握了较多算力，以及更多经验丰富的AI科学家。如果他们加入竞争，可能会开发出效果更好，运行更为稳定的产品，这会对我们产生较大影响。</w:t>
      </w:r>
    </w:p>
    <w:p>
      <w:pPr>
        <w:pStyle w:val="4"/>
        <w:ind w:firstLine="720"/>
      </w:pPr>
      <w:bookmarkStart w:id="42" w:name="_Toc145692367"/>
      <w:bookmarkStart w:id="43" w:name="_Toc141307718"/>
      <w:r>
        <w:t>4.3</w:t>
      </w:r>
      <w:r>
        <w:rPr>
          <w:rFonts w:hint="eastAsia"/>
        </w:rPr>
        <w:t>营销策略</w:t>
      </w:r>
      <w:bookmarkEnd w:id="42"/>
      <w:bookmarkEnd w:id="43"/>
    </w:p>
    <w:p>
      <w:r>
        <w:tab/>
      </w:r>
      <w:r>
        <w:rPr>
          <w:rFonts w:hint="eastAsia"/>
        </w:rPr>
        <w:t>目前，我们的产品主要面向短视频创作者和专业创作者，基于此，我们制定了以下的营销计划。</w:t>
      </w:r>
    </w:p>
    <w:p>
      <w:pPr>
        <w:ind w:firstLine="720"/>
      </w:pPr>
      <w:r>
        <w:rPr>
          <w:rFonts w:hint="eastAsia"/>
        </w:rPr>
        <w:t>我们初步计划在短视频平台精准投放广告，向抖音等平台的视频创作者和小红书等平台的生活分享者定向推送我们的产品，从而对我们的产品进行营销。这种营销可以直达关键用户，使得我们的产品知名度得到提升。</w:t>
      </w:r>
    </w:p>
    <w:p>
      <w:pPr>
        <w:ind w:firstLine="720"/>
      </w:pPr>
      <w:r>
        <w:rPr>
          <w:rFonts w:hint="eastAsia"/>
        </w:rPr>
        <w:t>在此之后，我们要尝试与部分视频网站的音乐区视频博主合作拍摄产品试用视频，以达到在专业制作人中的口碑推广以及树立在年轻人心中的形象。</w:t>
      </w:r>
    </w:p>
    <w:p>
      <w:pPr>
        <w:pStyle w:val="4"/>
      </w:pPr>
      <w:r>
        <w:tab/>
      </w:r>
      <w:bookmarkStart w:id="44" w:name="_Toc141307719"/>
      <w:bookmarkStart w:id="45" w:name="_Toc145692368"/>
      <w:r>
        <w:t>4</w:t>
      </w:r>
      <w:r>
        <w:rPr>
          <w:rFonts w:hint="eastAsia"/>
        </w:rPr>
        <w:t>.</w:t>
      </w:r>
      <w:r>
        <w:t>4</w:t>
      </w:r>
      <w:r>
        <w:rPr>
          <w:rFonts w:hint="eastAsia"/>
        </w:rPr>
        <w:t>盈利模式</w:t>
      </w:r>
      <w:bookmarkEnd w:id="44"/>
      <w:bookmarkEnd w:id="45"/>
    </w:p>
    <w:p>
      <w:pPr>
        <w:pStyle w:val="5"/>
      </w:pPr>
      <w:r>
        <w:tab/>
      </w:r>
      <w:r>
        <w:tab/>
      </w:r>
      <w:r>
        <w:t>4.4.1</w:t>
      </w:r>
      <w:r>
        <w:rPr>
          <w:rFonts w:hint="eastAsia"/>
        </w:rPr>
        <w:t>贴片广告</w:t>
      </w:r>
    </w:p>
    <w:p>
      <w:pPr>
        <w:ind w:firstLine="720"/>
      </w:pPr>
      <w:r>
        <w:rPr>
          <w:rFonts w:hint="eastAsia"/>
        </w:rPr>
        <w:t>我们初步计划在生成音乐的等待时间向用户推送视频广告以及贴片广告。用户观看广告后才能获得我们产品生成的配乐，进而通过广告盈利。</w:t>
      </w:r>
    </w:p>
    <w:p>
      <w:pPr>
        <w:ind w:firstLine="720"/>
        <w:rPr>
          <w:b/>
          <w:bCs/>
          <w:sz w:val="32"/>
          <w:szCs w:val="32"/>
        </w:rPr>
      </w:pPr>
      <w:r>
        <w:tab/>
      </w:r>
      <w:r>
        <w:rPr>
          <w:b/>
          <w:bCs/>
          <w:sz w:val="32"/>
          <w:szCs w:val="32"/>
        </w:rPr>
        <w:t>4.4.2</w:t>
      </w:r>
      <w:r>
        <w:rPr>
          <w:rFonts w:hint="eastAsia"/>
          <w:b/>
          <w:bCs/>
          <w:sz w:val="32"/>
          <w:szCs w:val="32"/>
        </w:rPr>
        <w:t>收费插件</w:t>
      </w:r>
    </w:p>
    <w:p>
      <w:r>
        <w:tab/>
      </w:r>
      <w:r>
        <w:rPr>
          <w:rFonts w:hint="eastAsia"/>
        </w:rPr>
        <w:t>面向专业创作者，我们计划向他们提供定价合理的收费插件，在支付合理费用以后，创作者可以获取生成单个音乐的整个乐谱和MIDI文件，进而继续进行创作。同时，用户可以选择我们的会员制订阅服务，以更加优惠的价格享受我们的服务。</w:t>
      </w:r>
    </w:p>
    <w:p>
      <w:pPr>
        <w:rPr>
          <w:b/>
          <w:bCs/>
          <w:sz w:val="32"/>
          <w:szCs w:val="32"/>
        </w:rPr>
      </w:pPr>
      <w:r>
        <w:tab/>
      </w:r>
      <w:r>
        <w:tab/>
      </w:r>
      <w:r>
        <w:rPr>
          <w:b/>
          <w:bCs/>
          <w:sz w:val="32"/>
          <w:szCs w:val="32"/>
        </w:rPr>
        <w:t>4.4.3</w:t>
      </w:r>
      <w:r>
        <w:rPr>
          <w:rFonts w:hint="eastAsia"/>
          <w:b/>
          <w:bCs/>
          <w:sz w:val="32"/>
          <w:szCs w:val="32"/>
        </w:rPr>
        <w:t>收费API以及技术支持</w:t>
      </w:r>
    </w:p>
    <w:p>
      <w:r>
        <w:tab/>
      </w:r>
      <w:r>
        <w:rPr>
          <w:rFonts w:hint="eastAsia"/>
        </w:rPr>
        <w:t>在我们的技术经过多轮测试以及公众测试保证技术稳定性后，面向部分社交平台以及视频分享平台，我们可以与其达成技术合作，收取较为合理的接口使用费用，在收取费用之后与这些厂商达成战略合作关系，成为其技术提供商。</w:t>
      </w:r>
    </w:p>
    <w:p>
      <w:pPr>
        <w:pStyle w:val="3"/>
      </w:pPr>
      <w:bookmarkStart w:id="46" w:name="_Toc145692369"/>
      <w:bookmarkStart w:id="47" w:name="_Toc141307720"/>
      <w:r>
        <w:rPr>
          <w:rFonts w:hint="eastAsia"/>
        </w:rPr>
        <w:t>五、团队介绍</w:t>
      </w:r>
      <w:bookmarkEnd w:id="46"/>
      <w:bookmarkEnd w:id="47"/>
    </w:p>
    <w:p>
      <w:pPr>
        <w:pStyle w:val="4"/>
        <w:ind w:firstLine="720"/>
      </w:pPr>
      <w:bookmarkStart w:id="48" w:name="_Toc145692370"/>
      <w:bookmarkStart w:id="49" w:name="_Toc141307721"/>
      <w:r>
        <w:t>5.1</w:t>
      </w:r>
      <w:r>
        <w:rPr>
          <w:rFonts w:hint="eastAsia"/>
        </w:rPr>
        <w:t>导师介绍</w:t>
      </w:r>
      <w:bookmarkEnd w:id="48"/>
      <w:bookmarkEnd w:id="49"/>
    </w:p>
    <w:p>
      <w:r>
        <w:tab/>
      </w:r>
      <w:r>
        <w:rPr>
          <w:rFonts w:hint="eastAsia"/>
          <w:b/>
          <w:bCs/>
        </w:rPr>
        <w:t>郭凯</w:t>
      </w:r>
      <w:r>
        <w:rPr>
          <w:rFonts w:hint="eastAsia"/>
        </w:rPr>
        <w:t>：高级工程师，北京邮电大学物联网工程创新实践基地主任，研究方向为人工智能、物联网、电子商务、创新创业等。</w:t>
      </w:r>
    </w:p>
    <w:p>
      <w:r>
        <w:tab/>
      </w:r>
      <w:r>
        <w:rPr>
          <w:rFonts w:hint="eastAsia"/>
          <w:b/>
          <w:bCs/>
        </w:rPr>
        <w:t>刘军：</w:t>
      </w:r>
      <w:r>
        <w:rPr>
          <w:rFonts w:hint="eastAsia"/>
        </w:rPr>
        <w:t>博士，副教授，博士生导师，北京邮电大学数据科学中心主任，北京大数据协会常务理事。研究方向为人工智能及大数据。</w:t>
      </w:r>
    </w:p>
    <w:p>
      <w:pPr>
        <w:rPr>
          <w:rFonts w:hint="eastAsia"/>
        </w:rPr>
      </w:pPr>
      <w:r>
        <w:tab/>
      </w:r>
      <w:r>
        <w:rPr>
          <w:rFonts w:hint="eastAsia"/>
          <w:b/>
          <w:bCs/>
        </w:rPr>
        <w:t>刘书昌：</w:t>
      </w:r>
      <w:r>
        <w:rPr>
          <w:rFonts w:hint="eastAsia"/>
        </w:rPr>
        <w:t>毕业于中国科学院计算技术研究所，目前在北京邮电大学国际学院，主要从事数字音频信号处理、机器学习与人工智能、音频科技与数字媒体、创新创业教育等方面教学和科研工作。</w:t>
      </w:r>
    </w:p>
    <w:p>
      <w:pPr>
        <w:pStyle w:val="4"/>
        <w:ind w:firstLine="720"/>
      </w:pPr>
      <w:bookmarkStart w:id="50" w:name="_Toc141307722"/>
      <w:bookmarkStart w:id="51" w:name="_Toc145692371"/>
      <w:r>
        <w:rPr>
          <w:rFonts w:hint="eastAsia"/>
        </w:rPr>
        <w:t>5</w:t>
      </w:r>
      <w:r>
        <w:t>.2</w:t>
      </w:r>
      <w:r>
        <w:rPr>
          <w:rFonts w:hint="eastAsia"/>
        </w:rPr>
        <w:t>成员介绍</w:t>
      </w:r>
      <w:bookmarkEnd w:id="50"/>
      <w:bookmarkEnd w:id="51"/>
    </w:p>
    <w:p>
      <w:pPr>
        <w:ind w:firstLine="420"/>
      </w:pPr>
      <w:r>
        <w:rPr>
          <w:rFonts w:hint="eastAsia"/>
          <w:b/>
          <w:bCs/>
        </w:rPr>
        <w:t>陈雪松：</w:t>
      </w:r>
      <w:r>
        <w:rPr>
          <w:rFonts w:hint="eastAsia"/>
        </w:rPr>
        <w:t>项目负责人</w:t>
      </w:r>
    </w:p>
    <w:p>
      <w:pPr>
        <w:ind w:firstLine="420"/>
      </w:pPr>
      <w:r>
        <w:rPr>
          <w:rFonts w:hint="eastAsia"/>
          <w:b/>
          <w:bCs/>
        </w:rPr>
        <w:t>徐天泽：</w:t>
      </w:r>
      <w:r>
        <w:rPr>
          <w:rFonts w:hint="eastAsia"/>
        </w:rPr>
        <w:t>算法负责人</w:t>
      </w:r>
    </w:p>
    <w:p>
      <w:pPr>
        <w:ind w:firstLine="420"/>
        <w:rPr>
          <w:rFonts w:hint="eastAsia"/>
        </w:rPr>
      </w:pPr>
    </w:p>
    <w:p>
      <w:pPr>
        <w:ind w:firstLine="420"/>
      </w:pPr>
      <w:r>
        <w:rPr>
          <w:rFonts w:hint="eastAsia"/>
          <w:b/>
          <w:bCs/>
        </w:rPr>
        <w:t>李家俊：</w:t>
      </w:r>
      <w:r>
        <w:rPr>
          <w:rFonts w:hint="eastAsia"/>
        </w:rPr>
        <w:t>算法工程师</w:t>
      </w:r>
    </w:p>
    <w:p>
      <w:pPr>
        <w:ind w:firstLine="420"/>
      </w:pPr>
      <w:r>
        <w:rPr>
          <w:rFonts w:hint="eastAsia"/>
          <w:b/>
          <w:bCs/>
        </w:rPr>
        <w:t>宁博睿：</w:t>
      </w:r>
      <w:r>
        <w:rPr>
          <w:rFonts w:hint="eastAsia"/>
        </w:rPr>
        <w:t>商业负责人</w:t>
      </w:r>
    </w:p>
    <w:p>
      <w:pPr>
        <w:ind w:firstLine="420"/>
      </w:pPr>
      <w:r>
        <w:rPr>
          <w:rFonts w:hint="eastAsia"/>
          <w:b/>
          <w:bCs/>
        </w:rPr>
        <w:t>王乙竹：</w:t>
      </w:r>
      <w:r>
        <w:rPr>
          <w:rFonts w:hint="eastAsia"/>
        </w:rPr>
        <w:t>前端工程师</w:t>
      </w:r>
    </w:p>
    <w:p>
      <w:pPr>
        <w:ind w:firstLine="420"/>
      </w:pPr>
      <w:r>
        <w:rPr>
          <w:rFonts w:hint="eastAsia"/>
          <w:b/>
          <w:bCs/>
        </w:rPr>
        <w:t>姚莘睿：</w:t>
      </w:r>
      <w:r>
        <w:rPr>
          <w:rFonts w:hint="eastAsia"/>
        </w:rPr>
        <w:t>文职及美工</w:t>
      </w:r>
    </w:p>
    <w:p>
      <w:pPr>
        <w:ind w:firstLine="420"/>
        <w:rPr>
          <w:b/>
          <w:bCs/>
        </w:rPr>
      </w:pPr>
      <w:r>
        <w:rPr>
          <w:rFonts w:hint="eastAsia"/>
          <w:b/>
          <w:bCs/>
        </w:rPr>
        <w:t>刘恒余：</w:t>
      </w:r>
      <w:r>
        <w:rPr>
          <w:rFonts w:hint="eastAsia"/>
        </w:rPr>
        <w:t>后端工程师</w:t>
      </w:r>
    </w:p>
    <w:p>
      <w:pPr>
        <w:ind w:firstLine="420"/>
        <w:rPr>
          <w:rFonts w:hint="eastAsia"/>
          <w:b/>
          <w:bCs/>
        </w:rPr>
      </w:pPr>
      <w:r>
        <w:rPr>
          <w:rFonts w:hint="eastAsia"/>
          <w:b/>
          <w:bCs/>
        </w:rPr>
        <w:t>王宇然：</w:t>
      </w:r>
      <w:r>
        <w:rPr>
          <w:rFonts w:hint="eastAsia"/>
        </w:rPr>
        <w:t>后端工程师</w:t>
      </w:r>
    </w:p>
    <w:p/>
    <w:sectPr>
      <w:headerReference r:id="rId6" w:type="first"/>
      <w:footerReference r:id="rId8" w:type="first"/>
      <w:headerReference r:id="rId5" w:type="default"/>
      <w:footerReference r:id="rId7" w:type="default"/>
      <w:pgSz w:w="11906" w:h="16838"/>
      <w:pgMar w:top="1699" w:right="562" w:bottom="1670" w:left="562" w:header="432" w:footer="432"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Microsoft YaHei UI">
    <w:panose1 w:val="020B0503020204020204"/>
    <w:charset w:val="86"/>
    <w:family w:val="swiss"/>
    <w:pitch w:val="default"/>
    <w:sig w:usb0="80000287" w:usb1="2ACF3C50" w:usb2="00000016" w:usb3="00000000" w:csb0="0004001F" w:csb1="00000000"/>
  </w:font>
  <w:font w:name="Times New Roman (Body CS)">
    <w:altName w:val="Times New Roman"/>
    <w:panose1 w:val="00000000000000000000"/>
    <w:charset w:val="00"/>
    <w:family w:val="roman"/>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24482609"/>
      <w:docPartObj>
        <w:docPartGallery w:val="autotext"/>
      </w:docPartObj>
    </w:sdtPr>
    <w:sdtContent>
      <w:p>
        <w:pPr>
          <w:pStyle w:val="55"/>
          <w:jc w:val="center"/>
        </w:pPr>
        <w:r>
          <w:rPr>
            <w:lang w:val="zh-CN" w:bidi="zh-CN"/>
          </w:rPr>
          <mc:AlternateContent>
            <mc:Choice Requires="wps">
              <w:drawing>
                <wp:anchor distT="0" distB="0" distL="114300" distR="114300" simplePos="0" relativeHeight="251659264" behindDoc="1" locked="0" layoutInCell="1" allowOverlap="1">
                  <wp:simplePos x="0" y="0"/>
                  <wp:positionH relativeFrom="page">
                    <wp:align>center</wp:align>
                  </wp:positionH>
                  <wp:positionV relativeFrom="page">
                    <wp:align>bottom</wp:align>
                  </wp:positionV>
                  <wp:extent cx="6858000" cy="859790"/>
                  <wp:effectExtent l="0" t="0" r="0" b="0"/>
                  <wp:wrapNone/>
                  <wp:docPr id="36" name="矩形 36"/>
                  <wp:cNvGraphicFramePr/>
                  <a:graphic xmlns:a="http://schemas.openxmlformats.org/drawingml/2006/main">
                    <a:graphicData uri="http://schemas.microsoft.com/office/word/2010/wordprocessingShape">
                      <wps:wsp>
                        <wps:cNvSpPr/>
                        <wps:spPr>
                          <a:xfrm>
                            <a:off x="0" y="0"/>
                            <a:ext cx="6858000" cy="859536"/>
                          </a:xfrm>
                          <a:prstGeom prst="rect">
                            <a:avLst/>
                          </a:prstGeom>
                          <a:solidFill>
                            <a:schemeClr val="accent1"/>
                          </a:solidFill>
                          <a:ln w="12700">
                            <a:miter lim="400000"/>
                          </a:ln>
                        </wps:spPr>
                        <wps:bodyPr lIns="38100" tIns="38100" rIns="38100" bIns="38100" anchor="ctr"/>
                      </wps:wsp>
                    </a:graphicData>
                  </a:graphic>
                  <wp14:sizeRelH relativeFrom="margin">
                    <wp14:pctWidth>100000</wp14:pctWidth>
                  </wp14:sizeRelH>
                  <wp14:sizeRelV relativeFrom="page">
                    <wp14:pctHeight>0</wp14:pctHeight>
                  </wp14:sizeRelV>
                </wp:anchor>
              </w:drawing>
            </mc:Choice>
            <mc:Fallback>
              <w:pict>
                <v:rect id="_x0000_s1026" o:spid="_x0000_s1026" o:spt="1" style="position:absolute;left:0pt;height:67.7pt;width:540pt;mso-position-horizontal:center;mso-position-horizontal-relative:page;mso-position-vertical:bottom;mso-position-vertical-relative:page;z-index:-251657216;v-text-anchor:middle;mso-width-relative:margin;mso-height-relative:page;mso-width-percent:1000;" fillcolor="#0F6FC6 [3204]" filled="t" stroked="f" coordsize="21600,21600" o:gfxdata="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3y7VtUAAAAGAQAADwAAAAAAAAABACAA&#10;AAAiAAAAZHJzL2Rvd25yZXYueG1sUEsBAhQAFAAAAAgAh07iQDxw/V7XAQAArAMAAA4AAAAAAAAA&#10;AQAgAAAAJAEAAGRycy9lMm9Eb2MueG1sUEsFBgAAAAAGAAYAWQEAAG0FAAAAAA==&#10;">
                  <v:fill on="t" focussize="0,0"/>
                  <v:stroke on="f" weight="1pt" miterlimit="4" joinstyle="miter"/>
                  <v:imagedata o:title=""/>
                  <o:lock v:ext="edit" aspectratio="f"/>
                  <v:textbox inset="3pt,3pt,3pt,3pt"/>
                </v:rect>
              </w:pict>
            </mc:Fallback>
          </mc:AlternateContent>
        </w:r>
        <w:r>
          <w:rPr>
            <w:lang w:val="zh-CN" w:bidi="zh-CN"/>
          </w:rPr>
          <mc:AlternateContent>
            <mc:Choice Requires="wps">
              <w:drawing>
                <wp:anchor distT="0" distB="0" distL="114300" distR="114300" simplePos="0" relativeHeight="251659264" behindDoc="1" locked="0" layoutInCell="1" allowOverlap="1">
                  <wp:simplePos x="0" y="0"/>
                  <wp:positionH relativeFrom="margin">
                    <wp:align>center</wp:align>
                  </wp:positionH>
                  <wp:positionV relativeFrom="page">
                    <wp:align>bottom</wp:align>
                  </wp:positionV>
                  <wp:extent cx="6858000" cy="914400"/>
                  <wp:effectExtent l="0" t="0" r="0" b="0"/>
                  <wp:wrapNone/>
                  <wp:docPr id="37" name="任意多边形: 形状 37"/>
                  <wp:cNvGraphicFramePr/>
                  <a:graphic xmlns:a="http://schemas.openxmlformats.org/drawingml/2006/main">
                    <a:graphicData uri="http://schemas.microsoft.com/office/word/2010/wordprocessingShape">
                      <wps:wsp>
                        <wps:cNvSpPr/>
                        <wps:spPr>
                          <a:xfrm>
                            <a:off x="0" y="0"/>
                            <a:ext cx="6858000" cy="914400"/>
                          </a:xfrm>
                          <a:custGeom>
                            <a:avLst/>
                            <a:gdLst/>
                            <a:ahLst/>
                            <a:cxnLst>
                              <a:cxn ang="0">
                                <a:pos x="wd2" y="hd2"/>
                              </a:cxn>
                              <a:cxn ang="5400000">
                                <a:pos x="wd2" y="hd2"/>
                              </a:cxn>
                              <a:cxn ang="10800000">
                                <a:pos x="wd2" y="hd2"/>
                              </a:cxn>
                              <a:cxn ang="16200000">
                                <a:pos x="wd2" y="hd2"/>
                              </a:cxn>
                            </a:cxnLst>
                            <a:rect l="0" t="0" r="r" b="b"/>
                            <a:pathLst>
                              <a:path w="21600" h="21600" extrusionOk="0">
                                <a:moveTo>
                                  <a:pt x="18904" y="14889"/>
                                </a:moveTo>
                                <a:lnTo>
                                  <a:pt x="18836" y="14889"/>
                                </a:lnTo>
                                <a:lnTo>
                                  <a:pt x="18836" y="14380"/>
                                </a:lnTo>
                                <a:cubicBezTo>
                                  <a:pt x="18836" y="14320"/>
                                  <a:pt x="18828" y="14260"/>
                                  <a:pt x="18820" y="14260"/>
                                </a:cubicBezTo>
                                <a:lnTo>
                                  <a:pt x="18700" y="14260"/>
                                </a:lnTo>
                                <a:cubicBezTo>
                                  <a:pt x="18692" y="14260"/>
                                  <a:pt x="18684" y="14320"/>
                                  <a:pt x="18684" y="14380"/>
                                </a:cubicBezTo>
                                <a:lnTo>
                                  <a:pt x="18684" y="14889"/>
                                </a:lnTo>
                                <a:lnTo>
                                  <a:pt x="18616" y="14889"/>
                                </a:lnTo>
                                <a:cubicBezTo>
                                  <a:pt x="18608" y="14889"/>
                                  <a:pt x="18600" y="14949"/>
                                  <a:pt x="18600" y="15009"/>
                                </a:cubicBezTo>
                                <a:lnTo>
                                  <a:pt x="18600" y="15908"/>
                                </a:lnTo>
                                <a:cubicBezTo>
                                  <a:pt x="18600" y="15968"/>
                                  <a:pt x="18608" y="16028"/>
                                  <a:pt x="18616" y="16028"/>
                                </a:cubicBezTo>
                                <a:lnTo>
                                  <a:pt x="18684" y="16028"/>
                                </a:lnTo>
                                <a:lnTo>
                                  <a:pt x="18684" y="16537"/>
                                </a:lnTo>
                                <a:cubicBezTo>
                                  <a:pt x="18684" y="16597"/>
                                  <a:pt x="18692" y="16657"/>
                                  <a:pt x="18700" y="16657"/>
                                </a:cubicBezTo>
                                <a:lnTo>
                                  <a:pt x="18820" y="16657"/>
                                </a:lnTo>
                                <a:cubicBezTo>
                                  <a:pt x="18828" y="16657"/>
                                  <a:pt x="18836" y="16597"/>
                                  <a:pt x="18836" y="16537"/>
                                </a:cubicBezTo>
                                <a:lnTo>
                                  <a:pt x="18836" y="16028"/>
                                </a:lnTo>
                                <a:lnTo>
                                  <a:pt x="18904" y="16028"/>
                                </a:lnTo>
                                <a:cubicBezTo>
                                  <a:pt x="18912" y="16028"/>
                                  <a:pt x="18920" y="15968"/>
                                  <a:pt x="18920" y="15908"/>
                                </a:cubicBezTo>
                                <a:lnTo>
                                  <a:pt x="18920" y="15009"/>
                                </a:lnTo>
                                <a:cubicBezTo>
                                  <a:pt x="18916" y="14919"/>
                                  <a:pt x="18912" y="14889"/>
                                  <a:pt x="18904" y="14889"/>
                                </a:cubicBezTo>
                                <a:close/>
                                <a:moveTo>
                                  <a:pt x="18484" y="6022"/>
                                </a:moveTo>
                                <a:lnTo>
                                  <a:pt x="18420" y="6022"/>
                                </a:lnTo>
                                <a:lnTo>
                                  <a:pt x="18420" y="5542"/>
                                </a:lnTo>
                                <a:cubicBezTo>
                                  <a:pt x="18420" y="5482"/>
                                  <a:pt x="18416" y="5452"/>
                                  <a:pt x="18408" y="5452"/>
                                </a:cubicBezTo>
                                <a:lnTo>
                                  <a:pt x="18300" y="5452"/>
                                </a:lnTo>
                                <a:cubicBezTo>
                                  <a:pt x="18292" y="5452"/>
                                  <a:pt x="18288" y="5482"/>
                                  <a:pt x="18288" y="5542"/>
                                </a:cubicBezTo>
                                <a:lnTo>
                                  <a:pt x="18288" y="6022"/>
                                </a:lnTo>
                                <a:lnTo>
                                  <a:pt x="18224" y="6022"/>
                                </a:lnTo>
                                <a:cubicBezTo>
                                  <a:pt x="18216" y="6022"/>
                                  <a:pt x="18212" y="6052"/>
                                  <a:pt x="18212" y="6111"/>
                                </a:cubicBezTo>
                                <a:lnTo>
                                  <a:pt x="18212" y="6920"/>
                                </a:lnTo>
                                <a:cubicBezTo>
                                  <a:pt x="18212" y="6980"/>
                                  <a:pt x="18216" y="7010"/>
                                  <a:pt x="18224" y="7010"/>
                                </a:cubicBezTo>
                                <a:lnTo>
                                  <a:pt x="18288" y="7010"/>
                                </a:lnTo>
                                <a:lnTo>
                                  <a:pt x="18288" y="7490"/>
                                </a:lnTo>
                                <a:cubicBezTo>
                                  <a:pt x="18288" y="7549"/>
                                  <a:pt x="18292" y="7579"/>
                                  <a:pt x="18300" y="7579"/>
                                </a:cubicBezTo>
                                <a:lnTo>
                                  <a:pt x="18408" y="7579"/>
                                </a:lnTo>
                                <a:cubicBezTo>
                                  <a:pt x="18416" y="7579"/>
                                  <a:pt x="18420" y="7549"/>
                                  <a:pt x="18420" y="7490"/>
                                </a:cubicBezTo>
                                <a:lnTo>
                                  <a:pt x="18420" y="7010"/>
                                </a:lnTo>
                                <a:lnTo>
                                  <a:pt x="18484" y="7010"/>
                                </a:lnTo>
                                <a:cubicBezTo>
                                  <a:pt x="18492" y="7010"/>
                                  <a:pt x="18496" y="6980"/>
                                  <a:pt x="18496" y="6920"/>
                                </a:cubicBezTo>
                                <a:lnTo>
                                  <a:pt x="18496" y="6111"/>
                                </a:lnTo>
                                <a:cubicBezTo>
                                  <a:pt x="18500" y="6052"/>
                                  <a:pt x="18492" y="6022"/>
                                  <a:pt x="18484" y="6022"/>
                                </a:cubicBezTo>
                                <a:close/>
                                <a:moveTo>
                                  <a:pt x="18904" y="20761"/>
                                </a:moveTo>
                                <a:lnTo>
                                  <a:pt x="18836" y="20761"/>
                                </a:lnTo>
                                <a:lnTo>
                                  <a:pt x="18836" y="20252"/>
                                </a:lnTo>
                                <a:cubicBezTo>
                                  <a:pt x="18836" y="20192"/>
                                  <a:pt x="18828" y="20132"/>
                                  <a:pt x="18820" y="20132"/>
                                </a:cubicBezTo>
                                <a:lnTo>
                                  <a:pt x="18700" y="20132"/>
                                </a:lnTo>
                                <a:cubicBezTo>
                                  <a:pt x="18692" y="20132"/>
                                  <a:pt x="18684" y="20192"/>
                                  <a:pt x="18684" y="20252"/>
                                </a:cubicBezTo>
                                <a:lnTo>
                                  <a:pt x="18684" y="20761"/>
                                </a:lnTo>
                                <a:lnTo>
                                  <a:pt x="18616" y="20761"/>
                                </a:lnTo>
                                <a:cubicBezTo>
                                  <a:pt x="18608" y="20761"/>
                                  <a:pt x="18600" y="20821"/>
                                  <a:pt x="18600" y="20881"/>
                                </a:cubicBezTo>
                                <a:lnTo>
                                  <a:pt x="18600" y="21600"/>
                                </a:lnTo>
                                <a:lnTo>
                                  <a:pt x="18916" y="21600"/>
                                </a:lnTo>
                                <a:lnTo>
                                  <a:pt x="18916" y="20881"/>
                                </a:lnTo>
                                <a:cubicBezTo>
                                  <a:pt x="18916" y="20821"/>
                                  <a:pt x="18912" y="20761"/>
                                  <a:pt x="18904" y="20761"/>
                                </a:cubicBezTo>
                                <a:close/>
                                <a:moveTo>
                                  <a:pt x="18904" y="9017"/>
                                </a:moveTo>
                                <a:lnTo>
                                  <a:pt x="18836" y="9017"/>
                                </a:lnTo>
                                <a:lnTo>
                                  <a:pt x="18836" y="8508"/>
                                </a:lnTo>
                                <a:cubicBezTo>
                                  <a:pt x="18836" y="8448"/>
                                  <a:pt x="18828" y="8388"/>
                                  <a:pt x="18820" y="8388"/>
                                </a:cubicBezTo>
                                <a:lnTo>
                                  <a:pt x="18700" y="8388"/>
                                </a:lnTo>
                                <a:cubicBezTo>
                                  <a:pt x="18692" y="8388"/>
                                  <a:pt x="18684" y="8448"/>
                                  <a:pt x="18684" y="8508"/>
                                </a:cubicBezTo>
                                <a:lnTo>
                                  <a:pt x="18684" y="9017"/>
                                </a:lnTo>
                                <a:lnTo>
                                  <a:pt x="18616" y="9017"/>
                                </a:lnTo>
                                <a:cubicBezTo>
                                  <a:pt x="18608" y="9017"/>
                                  <a:pt x="18600" y="9077"/>
                                  <a:pt x="18600" y="9137"/>
                                </a:cubicBezTo>
                                <a:lnTo>
                                  <a:pt x="18600" y="10036"/>
                                </a:lnTo>
                                <a:cubicBezTo>
                                  <a:pt x="18600" y="10096"/>
                                  <a:pt x="18608" y="10156"/>
                                  <a:pt x="18616" y="10156"/>
                                </a:cubicBezTo>
                                <a:lnTo>
                                  <a:pt x="18684" y="10156"/>
                                </a:lnTo>
                                <a:lnTo>
                                  <a:pt x="18684" y="10665"/>
                                </a:lnTo>
                                <a:cubicBezTo>
                                  <a:pt x="18684" y="10725"/>
                                  <a:pt x="18692" y="10785"/>
                                  <a:pt x="18700" y="10785"/>
                                </a:cubicBezTo>
                                <a:lnTo>
                                  <a:pt x="18820" y="10785"/>
                                </a:lnTo>
                                <a:cubicBezTo>
                                  <a:pt x="18828" y="10785"/>
                                  <a:pt x="18836" y="10725"/>
                                  <a:pt x="18836" y="10665"/>
                                </a:cubicBezTo>
                                <a:lnTo>
                                  <a:pt x="18836" y="10156"/>
                                </a:lnTo>
                                <a:lnTo>
                                  <a:pt x="18904" y="10156"/>
                                </a:lnTo>
                                <a:cubicBezTo>
                                  <a:pt x="18912" y="10156"/>
                                  <a:pt x="18920" y="10096"/>
                                  <a:pt x="18920" y="10036"/>
                                </a:cubicBezTo>
                                <a:lnTo>
                                  <a:pt x="18920" y="9137"/>
                                </a:lnTo>
                                <a:cubicBezTo>
                                  <a:pt x="18916" y="9047"/>
                                  <a:pt x="18912" y="9017"/>
                                  <a:pt x="18904" y="9017"/>
                                </a:cubicBezTo>
                                <a:close/>
                                <a:moveTo>
                                  <a:pt x="18904" y="3116"/>
                                </a:moveTo>
                                <a:lnTo>
                                  <a:pt x="18836" y="3116"/>
                                </a:lnTo>
                                <a:lnTo>
                                  <a:pt x="18836" y="2606"/>
                                </a:lnTo>
                                <a:cubicBezTo>
                                  <a:pt x="18836" y="2546"/>
                                  <a:pt x="18828" y="2487"/>
                                  <a:pt x="18820" y="2487"/>
                                </a:cubicBezTo>
                                <a:lnTo>
                                  <a:pt x="18700" y="2487"/>
                                </a:lnTo>
                                <a:cubicBezTo>
                                  <a:pt x="18692" y="2487"/>
                                  <a:pt x="18684" y="2546"/>
                                  <a:pt x="18684" y="2606"/>
                                </a:cubicBezTo>
                                <a:lnTo>
                                  <a:pt x="18684" y="3116"/>
                                </a:lnTo>
                                <a:lnTo>
                                  <a:pt x="18616" y="3116"/>
                                </a:lnTo>
                                <a:cubicBezTo>
                                  <a:pt x="18608" y="3116"/>
                                  <a:pt x="18600" y="3176"/>
                                  <a:pt x="18600" y="3236"/>
                                </a:cubicBezTo>
                                <a:lnTo>
                                  <a:pt x="18600" y="4134"/>
                                </a:lnTo>
                                <a:cubicBezTo>
                                  <a:pt x="18600" y="4194"/>
                                  <a:pt x="18608" y="4254"/>
                                  <a:pt x="18616" y="4254"/>
                                </a:cubicBezTo>
                                <a:lnTo>
                                  <a:pt x="18684" y="4254"/>
                                </a:lnTo>
                                <a:lnTo>
                                  <a:pt x="18684" y="4763"/>
                                </a:lnTo>
                                <a:cubicBezTo>
                                  <a:pt x="18684" y="4823"/>
                                  <a:pt x="18692" y="4883"/>
                                  <a:pt x="18700" y="4883"/>
                                </a:cubicBezTo>
                                <a:lnTo>
                                  <a:pt x="18820" y="4883"/>
                                </a:lnTo>
                                <a:cubicBezTo>
                                  <a:pt x="18828" y="4883"/>
                                  <a:pt x="18836" y="4823"/>
                                  <a:pt x="18836" y="4763"/>
                                </a:cubicBezTo>
                                <a:lnTo>
                                  <a:pt x="18836" y="4254"/>
                                </a:lnTo>
                                <a:lnTo>
                                  <a:pt x="18904" y="4254"/>
                                </a:lnTo>
                                <a:cubicBezTo>
                                  <a:pt x="18912" y="4254"/>
                                  <a:pt x="18920" y="4194"/>
                                  <a:pt x="18920" y="4134"/>
                                </a:cubicBezTo>
                                <a:lnTo>
                                  <a:pt x="18920" y="3236"/>
                                </a:lnTo>
                                <a:cubicBezTo>
                                  <a:pt x="18916" y="3176"/>
                                  <a:pt x="18912" y="3116"/>
                                  <a:pt x="18904" y="3116"/>
                                </a:cubicBezTo>
                                <a:close/>
                                <a:moveTo>
                                  <a:pt x="18484" y="17825"/>
                                </a:moveTo>
                                <a:lnTo>
                                  <a:pt x="18420" y="17825"/>
                                </a:lnTo>
                                <a:lnTo>
                                  <a:pt x="18420" y="17346"/>
                                </a:lnTo>
                                <a:cubicBezTo>
                                  <a:pt x="18420" y="17286"/>
                                  <a:pt x="18416" y="17256"/>
                                  <a:pt x="18408" y="17256"/>
                                </a:cubicBezTo>
                                <a:lnTo>
                                  <a:pt x="18300" y="17256"/>
                                </a:lnTo>
                                <a:cubicBezTo>
                                  <a:pt x="18292" y="17256"/>
                                  <a:pt x="18288" y="17286"/>
                                  <a:pt x="18288" y="17346"/>
                                </a:cubicBezTo>
                                <a:lnTo>
                                  <a:pt x="18288" y="17825"/>
                                </a:lnTo>
                                <a:lnTo>
                                  <a:pt x="18224" y="17825"/>
                                </a:lnTo>
                                <a:cubicBezTo>
                                  <a:pt x="18216" y="17825"/>
                                  <a:pt x="18212" y="17855"/>
                                  <a:pt x="18212" y="17915"/>
                                </a:cubicBezTo>
                                <a:lnTo>
                                  <a:pt x="18212" y="18724"/>
                                </a:lnTo>
                                <a:cubicBezTo>
                                  <a:pt x="18212" y="18784"/>
                                  <a:pt x="18216" y="18814"/>
                                  <a:pt x="18224" y="18814"/>
                                </a:cubicBezTo>
                                <a:lnTo>
                                  <a:pt x="18288" y="18814"/>
                                </a:lnTo>
                                <a:lnTo>
                                  <a:pt x="18288" y="19293"/>
                                </a:lnTo>
                                <a:cubicBezTo>
                                  <a:pt x="18288" y="19353"/>
                                  <a:pt x="18292" y="19383"/>
                                  <a:pt x="18300" y="19383"/>
                                </a:cubicBezTo>
                                <a:lnTo>
                                  <a:pt x="18408" y="19383"/>
                                </a:lnTo>
                                <a:cubicBezTo>
                                  <a:pt x="18416" y="19383"/>
                                  <a:pt x="18420" y="19353"/>
                                  <a:pt x="18420" y="19293"/>
                                </a:cubicBezTo>
                                <a:lnTo>
                                  <a:pt x="18420" y="18814"/>
                                </a:lnTo>
                                <a:lnTo>
                                  <a:pt x="18484" y="18814"/>
                                </a:lnTo>
                                <a:cubicBezTo>
                                  <a:pt x="18492" y="18814"/>
                                  <a:pt x="18496" y="18784"/>
                                  <a:pt x="18496" y="18724"/>
                                </a:cubicBezTo>
                                <a:lnTo>
                                  <a:pt x="18496" y="17915"/>
                                </a:lnTo>
                                <a:cubicBezTo>
                                  <a:pt x="18500" y="17855"/>
                                  <a:pt x="18492" y="17825"/>
                                  <a:pt x="18484" y="17825"/>
                                </a:cubicBezTo>
                                <a:close/>
                                <a:moveTo>
                                  <a:pt x="18484" y="11893"/>
                                </a:moveTo>
                                <a:lnTo>
                                  <a:pt x="18420" y="11893"/>
                                </a:lnTo>
                                <a:lnTo>
                                  <a:pt x="18420" y="11414"/>
                                </a:lnTo>
                                <a:cubicBezTo>
                                  <a:pt x="18420" y="11354"/>
                                  <a:pt x="18416" y="11324"/>
                                  <a:pt x="18408" y="11324"/>
                                </a:cubicBezTo>
                                <a:lnTo>
                                  <a:pt x="18300" y="11324"/>
                                </a:lnTo>
                                <a:cubicBezTo>
                                  <a:pt x="18292" y="11324"/>
                                  <a:pt x="18288" y="11354"/>
                                  <a:pt x="18288" y="11414"/>
                                </a:cubicBezTo>
                                <a:lnTo>
                                  <a:pt x="18288" y="11893"/>
                                </a:lnTo>
                                <a:lnTo>
                                  <a:pt x="18224" y="11893"/>
                                </a:lnTo>
                                <a:cubicBezTo>
                                  <a:pt x="18216" y="11893"/>
                                  <a:pt x="18212" y="11923"/>
                                  <a:pt x="18212" y="11983"/>
                                </a:cubicBezTo>
                                <a:lnTo>
                                  <a:pt x="18212" y="12792"/>
                                </a:lnTo>
                                <a:cubicBezTo>
                                  <a:pt x="18212" y="12852"/>
                                  <a:pt x="18216" y="12882"/>
                                  <a:pt x="18224" y="12882"/>
                                </a:cubicBezTo>
                                <a:lnTo>
                                  <a:pt x="18288" y="12882"/>
                                </a:lnTo>
                                <a:lnTo>
                                  <a:pt x="18288" y="13361"/>
                                </a:lnTo>
                                <a:cubicBezTo>
                                  <a:pt x="18288" y="13421"/>
                                  <a:pt x="18292" y="13451"/>
                                  <a:pt x="18300" y="13451"/>
                                </a:cubicBezTo>
                                <a:lnTo>
                                  <a:pt x="18408" y="13451"/>
                                </a:lnTo>
                                <a:cubicBezTo>
                                  <a:pt x="18416" y="13451"/>
                                  <a:pt x="18420" y="13421"/>
                                  <a:pt x="18420" y="13361"/>
                                </a:cubicBezTo>
                                <a:lnTo>
                                  <a:pt x="18420" y="12882"/>
                                </a:lnTo>
                                <a:lnTo>
                                  <a:pt x="18484" y="12882"/>
                                </a:lnTo>
                                <a:cubicBezTo>
                                  <a:pt x="18492" y="12882"/>
                                  <a:pt x="18496" y="12852"/>
                                  <a:pt x="18496" y="12792"/>
                                </a:cubicBezTo>
                                <a:lnTo>
                                  <a:pt x="18496" y="11983"/>
                                </a:lnTo>
                                <a:cubicBezTo>
                                  <a:pt x="18500" y="11923"/>
                                  <a:pt x="18492" y="11893"/>
                                  <a:pt x="18484" y="11893"/>
                                </a:cubicBezTo>
                                <a:close/>
                                <a:moveTo>
                                  <a:pt x="18072" y="14979"/>
                                </a:moveTo>
                                <a:lnTo>
                                  <a:pt x="18016" y="14979"/>
                                </a:lnTo>
                                <a:lnTo>
                                  <a:pt x="18016" y="14560"/>
                                </a:lnTo>
                                <a:cubicBezTo>
                                  <a:pt x="18016" y="14500"/>
                                  <a:pt x="18012" y="14470"/>
                                  <a:pt x="18004" y="14470"/>
                                </a:cubicBezTo>
                                <a:lnTo>
                                  <a:pt x="17908" y="14470"/>
                                </a:lnTo>
                                <a:cubicBezTo>
                                  <a:pt x="17900" y="14470"/>
                                  <a:pt x="17896" y="14500"/>
                                  <a:pt x="17896" y="14560"/>
                                </a:cubicBezTo>
                                <a:lnTo>
                                  <a:pt x="17896" y="14979"/>
                                </a:lnTo>
                                <a:lnTo>
                                  <a:pt x="17840" y="14979"/>
                                </a:lnTo>
                                <a:cubicBezTo>
                                  <a:pt x="17832" y="14979"/>
                                  <a:pt x="17828" y="15009"/>
                                  <a:pt x="17828" y="15069"/>
                                </a:cubicBezTo>
                                <a:lnTo>
                                  <a:pt x="17828" y="15788"/>
                                </a:lnTo>
                                <a:cubicBezTo>
                                  <a:pt x="17828" y="15848"/>
                                  <a:pt x="17832" y="15878"/>
                                  <a:pt x="17840" y="15878"/>
                                </a:cubicBezTo>
                                <a:lnTo>
                                  <a:pt x="17896" y="15878"/>
                                </a:lnTo>
                                <a:lnTo>
                                  <a:pt x="17896" y="16297"/>
                                </a:lnTo>
                                <a:cubicBezTo>
                                  <a:pt x="17896" y="16357"/>
                                  <a:pt x="17900" y="16387"/>
                                  <a:pt x="17908" y="16387"/>
                                </a:cubicBezTo>
                                <a:lnTo>
                                  <a:pt x="18004" y="16387"/>
                                </a:lnTo>
                                <a:cubicBezTo>
                                  <a:pt x="18012" y="16387"/>
                                  <a:pt x="18016" y="16357"/>
                                  <a:pt x="18016" y="16297"/>
                                </a:cubicBezTo>
                                <a:lnTo>
                                  <a:pt x="18016" y="15878"/>
                                </a:lnTo>
                                <a:lnTo>
                                  <a:pt x="18072" y="15878"/>
                                </a:lnTo>
                                <a:cubicBezTo>
                                  <a:pt x="18080" y="15878"/>
                                  <a:pt x="18084" y="15848"/>
                                  <a:pt x="18084" y="15788"/>
                                </a:cubicBezTo>
                                <a:lnTo>
                                  <a:pt x="18084" y="15069"/>
                                </a:lnTo>
                                <a:cubicBezTo>
                                  <a:pt x="18080" y="15039"/>
                                  <a:pt x="18076" y="14979"/>
                                  <a:pt x="18072" y="14979"/>
                                </a:cubicBezTo>
                                <a:close/>
                                <a:moveTo>
                                  <a:pt x="18072" y="20881"/>
                                </a:moveTo>
                                <a:lnTo>
                                  <a:pt x="18016" y="20881"/>
                                </a:lnTo>
                                <a:lnTo>
                                  <a:pt x="18016" y="20462"/>
                                </a:lnTo>
                                <a:cubicBezTo>
                                  <a:pt x="18016" y="20402"/>
                                  <a:pt x="18012" y="20372"/>
                                  <a:pt x="18004" y="20372"/>
                                </a:cubicBezTo>
                                <a:lnTo>
                                  <a:pt x="17908" y="20372"/>
                                </a:lnTo>
                                <a:cubicBezTo>
                                  <a:pt x="17900" y="20372"/>
                                  <a:pt x="17896" y="20402"/>
                                  <a:pt x="17896" y="20462"/>
                                </a:cubicBezTo>
                                <a:lnTo>
                                  <a:pt x="17896" y="20881"/>
                                </a:lnTo>
                                <a:lnTo>
                                  <a:pt x="17840" y="20881"/>
                                </a:lnTo>
                                <a:cubicBezTo>
                                  <a:pt x="17832" y="20881"/>
                                  <a:pt x="17828" y="20911"/>
                                  <a:pt x="17828" y="20971"/>
                                </a:cubicBezTo>
                                <a:lnTo>
                                  <a:pt x="17828" y="21600"/>
                                </a:lnTo>
                                <a:lnTo>
                                  <a:pt x="18084" y="21600"/>
                                </a:lnTo>
                                <a:lnTo>
                                  <a:pt x="18084" y="20971"/>
                                </a:lnTo>
                                <a:cubicBezTo>
                                  <a:pt x="18080" y="20911"/>
                                  <a:pt x="18076" y="20881"/>
                                  <a:pt x="18072" y="20881"/>
                                </a:cubicBezTo>
                                <a:close/>
                                <a:moveTo>
                                  <a:pt x="18072" y="9107"/>
                                </a:moveTo>
                                <a:lnTo>
                                  <a:pt x="18016" y="9107"/>
                                </a:lnTo>
                                <a:lnTo>
                                  <a:pt x="18016" y="8688"/>
                                </a:lnTo>
                                <a:cubicBezTo>
                                  <a:pt x="18016" y="8628"/>
                                  <a:pt x="18012" y="8598"/>
                                  <a:pt x="18004" y="8598"/>
                                </a:cubicBezTo>
                                <a:lnTo>
                                  <a:pt x="17908" y="8598"/>
                                </a:lnTo>
                                <a:cubicBezTo>
                                  <a:pt x="17900" y="8598"/>
                                  <a:pt x="17896" y="8628"/>
                                  <a:pt x="17896" y="8688"/>
                                </a:cubicBezTo>
                                <a:lnTo>
                                  <a:pt x="17896" y="9107"/>
                                </a:lnTo>
                                <a:lnTo>
                                  <a:pt x="17840" y="9107"/>
                                </a:lnTo>
                                <a:cubicBezTo>
                                  <a:pt x="17832" y="9107"/>
                                  <a:pt x="17828" y="9137"/>
                                  <a:pt x="17828" y="9197"/>
                                </a:cubicBezTo>
                                <a:lnTo>
                                  <a:pt x="17828" y="9916"/>
                                </a:lnTo>
                                <a:cubicBezTo>
                                  <a:pt x="17828" y="9976"/>
                                  <a:pt x="17832" y="10006"/>
                                  <a:pt x="17840" y="10006"/>
                                </a:cubicBezTo>
                                <a:lnTo>
                                  <a:pt x="17896" y="10006"/>
                                </a:lnTo>
                                <a:lnTo>
                                  <a:pt x="17896" y="10426"/>
                                </a:lnTo>
                                <a:cubicBezTo>
                                  <a:pt x="17896" y="10485"/>
                                  <a:pt x="17900" y="10515"/>
                                  <a:pt x="17908" y="10515"/>
                                </a:cubicBezTo>
                                <a:lnTo>
                                  <a:pt x="18004" y="10515"/>
                                </a:lnTo>
                                <a:cubicBezTo>
                                  <a:pt x="18012" y="10515"/>
                                  <a:pt x="18016" y="10485"/>
                                  <a:pt x="18016" y="10426"/>
                                </a:cubicBezTo>
                                <a:lnTo>
                                  <a:pt x="18016" y="10006"/>
                                </a:lnTo>
                                <a:lnTo>
                                  <a:pt x="18072" y="10006"/>
                                </a:lnTo>
                                <a:cubicBezTo>
                                  <a:pt x="18080" y="10006"/>
                                  <a:pt x="18084" y="9976"/>
                                  <a:pt x="18084" y="9916"/>
                                </a:cubicBezTo>
                                <a:lnTo>
                                  <a:pt x="18084" y="9197"/>
                                </a:lnTo>
                                <a:cubicBezTo>
                                  <a:pt x="18080" y="9137"/>
                                  <a:pt x="18076" y="9107"/>
                                  <a:pt x="18072" y="9107"/>
                                </a:cubicBezTo>
                                <a:close/>
                                <a:moveTo>
                                  <a:pt x="19320" y="11774"/>
                                </a:moveTo>
                                <a:lnTo>
                                  <a:pt x="19244" y="11774"/>
                                </a:lnTo>
                                <a:lnTo>
                                  <a:pt x="19244" y="11204"/>
                                </a:lnTo>
                                <a:cubicBezTo>
                                  <a:pt x="19244" y="11145"/>
                                  <a:pt x="19236" y="11085"/>
                                  <a:pt x="19228" y="11085"/>
                                </a:cubicBezTo>
                                <a:lnTo>
                                  <a:pt x="19096" y="11085"/>
                                </a:lnTo>
                                <a:cubicBezTo>
                                  <a:pt x="19088" y="11085"/>
                                  <a:pt x="19080" y="11145"/>
                                  <a:pt x="19080" y="11204"/>
                                </a:cubicBezTo>
                                <a:lnTo>
                                  <a:pt x="19080" y="11774"/>
                                </a:lnTo>
                                <a:lnTo>
                                  <a:pt x="19004" y="11774"/>
                                </a:lnTo>
                                <a:cubicBezTo>
                                  <a:pt x="18996" y="11774"/>
                                  <a:pt x="18988" y="11834"/>
                                  <a:pt x="18988" y="11893"/>
                                </a:cubicBezTo>
                                <a:lnTo>
                                  <a:pt x="18988" y="12912"/>
                                </a:lnTo>
                                <a:cubicBezTo>
                                  <a:pt x="18988" y="12972"/>
                                  <a:pt x="18996" y="13032"/>
                                  <a:pt x="19004" y="13032"/>
                                </a:cubicBezTo>
                                <a:lnTo>
                                  <a:pt x="19080" y="13032"/>
                                </a:lnTo>
                                <a:lnTo>
                                  <a:pt x="19080" y="13601"/>
                                </a:lnTo>
                                <a:cubicBezTo>
                                  <a:pt x="19080" y="13661"/>
                                  <a:pt x="19088" y="13721"/>
                                  <a:pt x="19096" y="13721"/>
                                </a:cubicBezTo>
                                <a:lnTo>
                                  <a:pt x="19232" y="13721"/>
                                </a:lnTo>
                                <a:cubicBezTo>
                                  <a:pt x="19240" y="13721"/>
                                  <a:pt x="19248" y="13661"/>
                                  <a:pt x="19248" y="13601"/>
                                </a:cubicBezTo>
                                <a:lnTo>
                                  <a:pt x="19248" y="13032"/>
                                </a:lnTo>
                                <a:lnTo>
                                  <a:pt x="19324" y="13032"/>
                                </a:lnTo>
                                <a:cubicBezTo>
                                  <a:pt x="19332" y="13032"/>
                                  <a:pt x="19340" y="12972"/>
                                  <a:pt x="19340" y="12912"/>
                                </a:cubicBezTo>
                                <a:lnTo>
                                  <a:pt x="19340" y="11893"/>
                                </a:lnTo>
                                <a:cubicBezTo>
                                  <a:pt x="19336" y="11834"/>
                                  <a:pt x="19328" y="11774"/>
                                  <a:pt x="19320" y="11774"/>
                                </a:cubicBezTo>
                                <a:close/>
                                <a:moveTo>
                                  <a:pt x="18072" y="3236"/>
                                </a:moveTo>
                                <a:lnTo>
                                  <a:pt x="18016" y="3236"/>
                                </a:lnTo>
                                <a:lnTo>
                                  <a:pt x="18016" y="2816"/>
                                </a:lnTo>
                                <a:cubicBezTo>
                                  <a:pt x="18016" y="2756"/>
                                  <a:pt x="18012" y="2726"/>
                                  <a:pt x="18004" y="2726"/>
                                </a:cubicBezTo>
                                <a:lnTo>
                                  <a:pt x="17908" y="2726"/>
                                </a:lnTo>
                                <a:cubicBezTo>
                                  <a:pt x="17900" y="2726"/>
                                  <a:pt x="17896" y="2756"/>
                                  <a:pt x="17896" y="2816"/>
                                </a:cubicBezTo>
                                <a:lnTo>
                                  <a:pt x="17896" y="3236"/>
                                </a:lnTo>
                                <a:lnTo>
                                  <a:pt x="17840" y="3236"/>
                                </a:lnTo>
                                <a:cubicBezTo>
                                  <a:pt x="17832" y="3236"/>
                                  <a:pt x="17828" y="3265"/>
                                  <a:pt x="17828" y="3325"/>
                                </a:cubicBezTo>
                                <a:lnTo>
                                  <a:pt x="17828" y="4044"/>
                                </a:lnTo>
                                <a:cubicBezTo>
                                  <a:pt x="17828" y="4104"/>
                                  <a:pt x="17832" y="4134"/>
                                  <a:pt x="17840" y="4134"/>
                                </a:cubicBezTo>
                                <a:lnTo>
                                  <a:pt x="17896" y="4134"/>
                                </a:lnTo>
                                <a:lnTo>
                                  <a:pt x="17896" y="4554"/>
                                </a:lnTo>
                                <a:cubicBezTo>
                                  <a:pt x="17896" y="4614"/>
                                  <a:pt x="17900" y="4644"/>
                                  <a:pt x="17908" y="4644"/>
                                </a:cubicBezTo>
                                <a:lnTo>
                                  <a:pt x="18004" y="4644"/>
                                </a:lnTo>
                                <a:cubicBezTo>
                                  <a:pt x="18012" y="4644"/>
                                  <a:pt x="18016" y="4614"/>
                                  <a:pt x="18016" y="4554"/>
                                </a:cubicBezTo>
                                <a:lnTo>
                                  <a:pt x="18016" y="4134"/>
                                </a:lnTo>
                                <a:lnTo>
                                  <a:pt x="18072" y="4134"/>
                                </a:lnTo>
                                <a:cubicBezTo>
                                  <a:pt x="18080" y="4134"/>
                                  <a:pt x="18084" y="4104"/>
                                  <a:pt x="18084" y="4044"/>
                                </a:cubicBezTo>
                                <a:lnTo>
                                  <a:pt x="18084" y="3325"/>
                                </a:lnTo>
                                <a:cubicBezTo>
                                  <a:pt x="18080" y="3265"/>
                                  <a:pt x="18076" y="3236"/>
                                  <a:pt x="18072" y="3236"/>
                                </a:cubicBezTo>
                                <a:close/>
                                <a:moveTo>
                                  <a:pt x="19320" y="17705"/>
                                </a:moveTo>
                                <a:lnTo>
                                  <a:pt x="19244" y="17705"/>
                                </a:lnTo>
                                <a:lnTo>
                                  <a:pt x="19244" y="17136"/>
                                </a:lnTo>
                                <a:cubicBezTo>
                                  <a:pt x="19244" y="17076"/>
                                  <a:pt x="19236" y="17016"/>
                                  <a:pt x="19228" y="17016"/>
                                </a:cubicBezTo>
                                <a:lnTo>
                                  <a:pt x="19096" y="17016"/>
                                </a:lnTo>
                                <a:cubicBezTo>
                                  <a:pt x="19088" y="17016"/>
                                  <a:pt x="19080" y="17076"/>
                                  <a:pt x="19080" y="17136"/>
                                </a:cubicBezTo>
                                <a:lnTo>
                                  <a:pt x="19080" y="17705"/>
                                </a:lnTo>
                                <a:lnTo>
                                  <a:pt x="19004" y="17705"/>
                                </a:lnTo>
                                <a:cubicBezTo>
                                  <a:pt x="18996" y="17705"/>
                                  <a:pt x="18988" y="17765"/>
                                  <a:pt x="18988" y="17825"/>
                                </a:cubicBezTo>
                                <a:lnTo>
                                  <a:pt x="18988" y="18844"/>
                                </a:lnTo>
                                <a:cubicBezTo>
                                  <a:pt x="18988" y="18904"/>
                                  <a:pt x="18996" y="18964"/>
                                  <a:pt x="19004" y="18964"/>
                                </a:cubicBezTo>
                                <a:lnTo>
                                  <a:pt x="19080" y="18964"/>
                                </a:lnTo>
                                <a:lnTo>
                                  <a:pt x="19080" y="19533"/>
                                </a:lnTo>
                                <a:cubicBezTo>
                                  <a:pt x="19080" y="19593"/>
                                  <a:pt x="19088" y="19653"/>
                                  <a:pt x="19096" y="19653"/>
                                </a:cubicBezTo>
                                <a:lnTo>
                                  <a:pt x="19232" y="19653"/>
                                </a:lnTo>
                                <a:cubicBezTo>
                                  <a:pt x="19240" y="19653"/>
                                  <a:pt x="19248" y="19593"/>
                                  <a:pt x="19248" y="19533"/>
                                </a:cubicBezTo>
                                <a:lnTo>
                                  <a:pt x="19248" y="18964"/>
                                </a:lnTo>
                                <a:lnTo>
                                  <a:pt x="19324" y="18964"/>
                                </a:lnTo>
                                <a:cubicBezTo>
                                  <a:pt x="19332" y="18964"/>
                                  <a:pt x="19340" y="18904"/>
                                  <a:pt x="19340" y="18844"/>
                                </a:cubicBezTo>
                                <a:lnTo>
                                  <a:pt x="19340" y="17825"/>
                                </a:lnTo>
                                <a:cubicBezTo>
                                  <a:pt x="19336" y="17765"/>
                                  <a:pt x="19328" y="17705"/>
                                  <a:pt x="19320" y="17705"/>
                                </a:cubicBezTo>
                                <a:close/>
                                <a:moveTo>
                                  <a:pt x="19884" y="14110"/>
                                </a:moveTo>
                                <a:lnTo>
                                  <a:pt x="20048" y="14110"/>
                                </a:lnTo>
                                <a:cubicBezTo>
                                  <a:pt x="20060" y="14110"/>
                                  <a:pt x="20068" y="14050"/>
                                  <a:pt x="20068" y="13961"/>
                                </a:cubicBezTo>
                                <a:lnTo>
                                  <a:pt x="20068" y="13242"/>
                                </a:lnTo>
                                <a:lnTo>
                                  <a:pt x="20164" y="13242"/>
                                </a:lnTo>
                                <a:cubicBezTo>
                                  <a:pt x="20176" y="13242"/>
                                  <a:pt x="20184" y="13182"/>
                                  <a:pt x="20184" y="13092"/>
                                </a:cubicBezTo>
                                <a:lnTo>
                                  <a:pt x="20184" y="11864"/>
                                </a:lnTo>
                                <a:cubicBezTo>
                                  <a:pt x="20184" y="11774"/>
                                  <a:pt x="20176" y="11714"/>
                                  <a:pt x="20164" y="11714"/>
                                </a:cubicBezTo>
                                <a:lnTo>
                                  <a:pt x="20068" y="11714"/>
                                </a:lnTo>
                                <a:lnTo>
                                  <a:pt x="20068" y="10995"/>
                                </a:lnTo>
                                <a:cubicBezTo>
                                  <a:pt x="20068" y="10905"/>
                                  <a:pt x="20060" y="10845"/>
                                  <a:pt x="20048" y="10845"/>
                                </a:cubicBezTo>
                                <a:lnTo>
                                  <a:pt x="19884" y="10845"/>
                                </a:lnTo>
                                <a:cubicBezTo>
                                  <a:pt x="19872" y="10845"/>
                                  <a:pt x="19864" y="10905"/>
                                  <a:pt x="19864" y="10995"/>
                                </a:cubicBezTo>
                                <a:lnTo>
                                  <a:pt x="19864" y="11714"/>
                                </a:lnTo>
                                <a:lnTo>
                                  <a:pt x="19768" y="11714"/>
                                </a:lnTo>
                                <a:cubicBezTo>
                                  <a:pt x="19756" y="11714"/>
                                  <a:pt x="19748" y="11774"/>
                                  <a:pt x="19748" y="11864"/>
                                </a:cubicBezTo>
                                <a:lnTo>
                                  <a:pt x="19748" y="12433"/>
                                </a:lnTo>
                                <a:lnTo>
                                  <a:pt x="19748" y="12433"/>
                                </a:lnTo>
                                <a:lnTo>
                                  <a:pt x="19748" y="13122"/>
                                </a:lnTo>
                                <a:cubicBezTo>
                                  <a:pt x="19748" y="13212"/>
                                  <a:pt x="19756" y="13272"/>
                                  <a:pt x="19768" y="13272"/>
                                </a:cubicBezTo>
                                <a:lnTo>
                                  <a:pt x="19864" y="13272"/>
                                </a:lnTo>
                                <a:lnTo>
                                  <a:pt x="19864" y="13991"/>
                                </a:lnTo>
                                <a:cubicBezTo>
                                  <a:pt x="19864" y="14050"/>
                                  <a:pt x="19872" y="14110"/>
                                  <a:pt x="19884" y="14110"/>
                                </a:cubicBezTo>
                                <a:close/>
                                <a:moveTo>
                                  <a:pt x="20184" y="19054"/>
                                </a:moveTo>
                                <a:lnTo>
                                  <a:pt x="20184" y="17825"/>
                                </a:lnTo>
                                <a:cubicBezTo>
                                  <a:pt x="20184" y="17735"/>
                                  <a:pt x="20176" y="17675"/>
                                  <a:pt x="20164" y="17675"/>
                                </a:cubicBezTo>
                                <a:lnTo>
                                  <a:pt x="20068" y="17675"/>
                                </a:lnTo>
                                <a:lnTo>
                                  <a:pt x="20068" y="16956"/>
                                </a:lnTo>
                                <a:cubicBezTo>
                                  <a:pt x="20068" y="16867"/>
                                  <a:pt x="20060" y="16807"/>
                                  <a:pt x="20048" y="16807"/>
                                </a:cubicBezTo>
                                <a:lnTo>
                                  <a:pt x="19884" y="16807"/>
                                </a:lnTo>
                                <a:cubicBezTo>
                                  <a:pt x="19872" y="16807"/>
                                  <a:pt x="19864" y="16867"/>
                                  <a:pt x="19864" y="16956"/>
                                </a:cubicBezTo>
                                <a:lnTo>
                                  <a:pt x="19864" y="17675"/>
                                </a:lnTo>
                                <a:lnTo>
                                  <a:pt x="19768" y="17675"/>
                                </a:lnTo>
                                <a:cubicBezTo>
                                  <a:pt x="19756" y="17675"/>
                                  <a:pt x="19748" y="17735"/>
                                  <a:pt x="19748" y="17825"/>
                                </a:cubicBezTo>
                                <a:lnTo>
                                  <a:pt x="19748" y="18394"/>
                                </a:lnTo>
                                <a:lnTo>
                                  <a:pt x="19748" y="18394"/>
                                </a:lnTo>
                                <a:lnTo>
                                  <a:pt x="19748" y="19083"/>
                                </a:lnTo>
                                <a:cubicBezTo>
                                  <a:pt x="19748" y="19173"/>
                                  <a:pt x="19756" y="19233"/>
                                  <a:pt x="19768" y="19233"/>
                                </a:cubicBezTo>
                                <a:lnTo>
                                  <a:pt x="19864" y="19233"/>
                                </a:lnTo>
                                <a:lnTo>
                                  <a:pt x="19864" y="19952"/>
                                </a:lnTo>
                                <a:cubicBezTo>
                                  <a:pt x="19864" y="20042"/>
                                  <a:pt x="19872" y="20102"/>
                                  <a:pt x="19884" y="20102"/>
                                </a:cubicBezTo>
                                <a:lnTo>
                                  <a:pt x="20048" y="20102"/>
                                </a:lnTo>
                                <a:cubicBezTo>
                                  <a:pt x="20060" y="20102"/>
                                  <a:pt x="20068" y="20042"/>
                                  <a:pt x="20068" y="19952"/>
                                </a:cubicBezTo>
                                <a:lnTo>
                                  <a:pt x="20068" y="19233"/>
                                </a:lnTo>
                                <a:lnTo>
                                  <a:pt x="20164" y="19233"/>
                                </a:lnTo>
                                <a:cubicBezTo>
                                  <a:pt x="20172" y="19203"/>
                                  <a:pt x="20184" y="19143"/>
                                  <a:pt x="20184" y="19054"/>
                                </a:cubicBezTo>
                                <a:close/>
                                <a:moveTo>
                                  <a:pt x="19368" y="10126"/>
                                </a:moveTo>
                                <a:cubicBezTo>
                                  <a:pt x="19368" y="10186"/>
                                  <a:pt x="19376" y="10246"/>
                                  <a:pt x="19384" y="10246"/>
                                </a:cubicBezTo>
                                <a:lnTo>
                                  <a:pt x="19468" y="10246"/>
                                </a:lnTo>
                                <a:lnTo>
                                  <a:pt x="19468" y="10875"/>
                                </a:lnTo>
                                <a:cubicBezTo>
                                  <a:pt x="19468" y="10935"/>
                                  <a:pt x="19476" y="10995"/>
                                  <a:pt x="19484" y="10995"/>
                                </a:cubicBezTo>
                                <a:lnTo>
                                  <a:pt x="19632" y="10995"/>
                                </a:lnTo>
                                <a:cubicBezTo>
                                  <a:pt x="19640" y="10995"/>
                                  <a:pt x="19648" y="10935"/>
                                  <a:pt x="19648" y="10875"/>
                                </a:cubicBezTo>
                                <a:lnTo>
                                  <a:pt x="19648" y="10246"/>
                                </a:lnTo>
                                <a:lnTo>
                                  <a:pt x="19732" y="10246"/>
                                </a:lnTo>
                                <a:cubicBezTo>
                                  <a:pt x="19740" y="10246"/>
                                  <a:pt x="19748" y="10186"/>
                                  <a:pt x="19748" y="10126"/>
                                </a:cubicBezTo>
                                <a:lnTo>
                                  <a:pt x="19748" y="9017"/>
                                </a:lnTo>
                                <a:cubicBezTo>
                                  <a:pt x="19748" y="8958"/>
                                  <a:pt x="19740" y="8898"/>
                                  <a:pt x="19732" y="8898"/>
                                </a:cubicBezTo>
                                <a:lnTo>
                                  <a:pt x="19656" y="8898"/>
                                </a:lnTo>
                                <a:lnTo>
                                  <a:pt x="19656" y="8269"/>
                                </a:lnTo>
                                <a:cubicBezTo>
                                  <a:pt x="19656" y="8209"/>
                                  <a:pt x="19648" y="8149"/>
                                  <a:pt x="19640" y="8149"/>
                                </a:cubicBezTo>
                                <a:lnTo>
                                  <a:pt x="19492" y="8149"/>
                                </a:lnTo>
                                <a:cubicBezTo>
                                  <a:pt x="19484" y="8149"/>
                                  <a:pt x="19476" y="8209"/>
                                  <a:pt x="19476" y="8269"/>
                                </a:cubicBezTo>
                                <a:lnTo>
                                  <a:pt x="19476" y="8898"/>
                                </a:lnTo>
                                <a:lnTo>
                                  <a:pt x="19392" y="8898"/>
                                </a:lnTo>
                                <a:cubicBezTo>
                                  <a:pt x="19384" y="8898"/>
                                  <a:pt x="19376" y="8958"/>
                                  <a:pt x="19376" y="9017"/>
                                </a:cubicBezTo>
                                <a:lnTo>
                                  <a:pt x="19376" y="10126"/>
                                </a:lnTo>
                                <a:close/>
                                <a:moveTo>
                                  <a:pt x="19368" y="15998"/>
                                </a:moveTo>
                                <a:cubicBezTo>
                                  <a:pt x="19368" y="16058"/>
                                  <a:pt x="19376" y="16118"/>
                                  <a:pt x="19384" y="16118"/>
                                </a:cubicBezTo>
                                <a:lnTo>
                                  <a:pt x="19468" y="16118"/>
                                </a:lnTo>
                                <a:lnTo>
                                  <a:pt x="19468" y="16747"/>
                                </a:lnTo>
                                <a:cubicBezTo>
                                  <a:pt x="19468" y="16807"/>
                                  <a:pt x="19476" y="16867"/>
                                  <a:pt x="19484" y="16867"/>
                                </a:cubicBezTo>
                                <a:lnTo>
                                  <a:pt x="19632" y="16867"/>
                                </a:lnTo>
                                <a:cubicBezTo>
                                  <a:pt x="19640" y="16867"/>
                                  <a:pt x="19648" y="16807"/>
                                  <a:pt x="19648" y="16747"/>
                                </a:cubicBezTo>
                                <a:lnTo>
                                  <a:pt x="19648" y="16118"/>
                                </a:lnTo>
                                <a:lnTo>
                                  <a:pt x="19732" y="16118"/>
                                </a:lnTo>
                                <a:cubicBezTo>
                                  <a:pt x="19740" y="16118"/>
                                  <a:pt x="19748" y="16058"/>
                                  <a:pt x="19748" y="15998"/>
                                </a:cubicBezTo>
                                <a:lnTo>
                                  <a:pt x="19748" y="14889"/>
                                </a:lnTo>
                                <a:cubicBezTo>
                                  <a:pt x="19748" y="14829"/>
                                  <a:pt x="19740" y="14769"/>
                                  <a:pt x="19732" y="14769"/>
                                </a:cubicBezTo>
                                <a:lnTo>
                                  <a:pt x="19656" y="14769"/>
                                </a:lnTo>
                                <a:lnTo>
                                  <a:pt x="19656" y="14140"/>
                                </a:lnTo>
                                <a:cubicBezTo>
                                  <a:pt x="19656" y="14080"/>
                                  <a:pt x="19648" y="14021"/>
                                  <a:pt x="19640" y="14021"/>
                                </a:cubicBezTo>
                                <a:lnTo>
                                  <a:pt x="19492" y="14021"/>
                                </a:lnTo>
                                <a:cubicBezTo>
                                  <a:pt x="19484" y="14021"/>
                                  <a:pt x="19476" y="14080"/>
                                  <a:pt x="19476" y="14140"/>
                                </a:cubicBezTo>
                                <a:lnTo>
                                  <a:pt x="19476" y="14769"/>
                                </a:lnTo>
                                <a:lnTo>
                                  <a:pt x="19392" y="14769"/>
                                </a:lnTo>
                                <a:cubicBezTo>
                                  <a:pt x="19384" y="14769"/>
                                  <a:pt x="19376" y="14829"/>
                                  <a:pt x="19376" y="14889"/>
                                </a:cubicBezTo>
                                <a:lnTo>
                                  <a:pt x="19376" y="15998"/>
                                </a:lnTo>
                                <a:close/>
                                <a:moveTo>
                                  <a:pt x="0" y="0"/>
                                </a:moveTo>
                                <a:lnTo>
                                  <a:pt x="0" y="2127"/>
                                </a:lnTo>
                                <a:lnTo>
                                  <a:pt x="19864" y="2127"/>
                                </a:lnTo>
                                <a:lnTo>
                                  <a:pt x="19864" y="2277"/>
                                </a:lnTo>
                                <a:cubicBezTo>
                                  <a:pt x="19864" y="2367"/>
                                  <a:pt x="19872" y="2427"/>
                                  <a:pt x="19884" y="2427"/>
                                </a:cubicBezTo>
                                <a:lnTo>
                                  <a:pt x="20048" y="2427"/>
                                </a:lnTo>
                                <a:cubicBezTo>
                                  <a:pt x="20060" y="2427"/>
                                  <a:pt x="20068" y="2367"/>
                                  <a:pt x="20068" y="2277"/>
                                </a:cubicBezTo>
                                <a:lnTo>
                                  <a:pt x="20068" y="2127"/>
                                </a:lnTo>
                                <a:lnTo>
                                  <a:pt x="20256" y="2127"/>
                                </a:lnTo>
                                <a:lnTo>
                                  <a:pt x="20256" y="2846"/>
                                </a:lnTo>
                                <a:lnTo>
                                  <a:pt x="20152" y="2846"/>
                                </a:lnTo>
                                <a:cubicBezTo>
                                  <a:pt x="20140" y="2846"/>
                                  <a:pt x="20132" y="2906"/>
                                  <a:pt x="20132" y="2996"/>
                                </a:cubicBezTo>
                                <a:lnTo>
                                  <a:pt x="20132" y="3625"/>
                                </a:lnTo>
                                <a:lnTo>
                                  <a:pt x="20132" y="3625"/>
                                </a:lnTo>
                                <a:lnTo>
                                  <a:pt x="20132" y="4374"/>
                                </a:lnTo>
                                <a:cubicBezTo>
                                  <a:pt x="20132" y="4464"/>
                                  <a:pt x="20140" y="4524"/>
                                  <a:pt x="20152" y="4524"/>
                                </a:cubicBezTo>
                                <a:lnTo>
                                  <a:pt x="20256" y="4524"/>
                                </a:lnTo>
                                <a:lnTo>
                                  <a:pt x="20256" y="5303"/>
                                </a:lnTo>
                                <a:cubicBezTo>
                                  <a:pt x="20256" y="5392"/>
                                  <a:pt x="20264" y="5452"/>
                                  <a:pt x="20276" y="5452"/>
                                </a:cubicBezTo>
                                <a:lnTo>
                                  <a:pt x="20460" y="5452"/>
                                </a:lnTo>
                                <a:cubicBezTo>
                                  <a:pt x="20472" y="5452"/>
                                  <a:pt x="20480" y="5392"/>
                                  <a:pt x="20480" y="5303"/>
                                </a:cubicBezTo>
                                <a:lnTo>
                                  <a:pt x="20480" y="4524"/>
                                </a:lnTo>
                                <a:lnTo>
                                  <a:pt x="20584" y="4524"/>
                                </a:lnTo>
                                <a:cubicBezTo>
                                  <a:pt x="20596" y="4524"/>
                                  <a:pt x="20604" y="4464"/>
                                  <a:pt x="20604" y="4374"/>
                                </a:cubicBezTo>
                                <a:lnTo>
                                  <a:pt x="20604" y="2996"/>
                                </a:lnTo>
                                <a:cubicBezTo>
                                  <a:pt x="20604" y="2906"/>
                                  <a:pt x="20596" y="2846"/>
                                  <a:pt x="20584" y="2846"/>
                                </a:cubicBezTo>
                                <a:lnTo>
                                  <a:pt x="20480" y="2846"/>
                                </a:lnTo>
                                <a:lnTo>
                                  <a:pt x="20480" y="2127"/>
                                </a:lnTo>
                                <a:lnTo>
                                  <a:pt x="20644" y="2127"/>
                                </a:lnTo>
                                <a:lnTo>
                                  <a:pt x="20644" y="2636"/>
                                </a:lnTo>
                                <a:cubicBezTo>
                                  <a:pt x="20644" y="2726"/>
                                  <a:pt x="20656" y="2816"/>
                                  <a:pt x="20668" y="2816"/>
                                </a:cubicBezTo>
                                <a:lnTo>
                                  <a:pt x="20872" y="2816"/>
                                </a:lnTo>
                                <a:cubicBezTo>
                                  <a:pt x="20872" y="2816"/>
                                  <a:pt x="20876" y="2816"/>
                                  <a:pt x="20876" y="2816"/>
                                </a:cubicBezTo>
                                <a:cubicBezTo>
                                  <a:pt x="20876" y="2816"/>
                                  <a:pt x="20876" y="2846"/>
                                  <a:pt x="20876" y="2846"/>
                                </a:cubicBezTo>
                                <a:lnTo>
                                  <a:pt x="20876" y="4554"/>
                                </a:lnTo>
                                <a:cubicBezTo>
                                  <a:pt x="20876" y="4673"/>
                                  <a:pt x="20888" y="4763"/>
                                  <a:pt x="20904" y="4763"/>
                                </a:cubicBezTo>
                                <a:lnTo>
                                  <a:pt x="21036" y="4763"/>
                                </a:lnTo>
                                <a:lnTo>
                                  <a:pt x="21036" y="5752"/>
                                </a:lnTo>
                                <a:cubicBezTo>
                                  <a:pt x="21036" y="5872"/>
                                  <a:pt x="21048" y="5962"/>
                                  <a:pt x="21064" y="5962"/>
                                </a:cubicBezTo>
                                <a:lnTo>
                                  <a:pt x="21248" y="5962"/>
                                </a:lnTo>
                                <a:lnTo>
                                  <a:pt x="21248" y="7400"/>
                                </a:lnTo>
                                <a:lnTo>
                                  <a:pt x="21064" y="7400"/>
                                </a:lnTo>
                                <a:cubicBezTo>
                                  <a:pt x="21056" y="7400"/>
                                  <a:pt x="21048" y="7430"/>
                                  <a:pt x="21044" y="7490"/>
                                </a:cubicBezTo>
                                <a:lnTo>
                                  <a:pt x="21044" y="6022"/>
                                </a:lnTo>
                                <a:cubicBezTo>
                                  <a:pt x="21044" y="5932"/>
                                  <a:pt x="21032" y="5842"/>
                                  <a:pt x="21020" y="5842"/>
                                </a:cubicBezTo>
                                <a:lnTo>
                                  <a:pt x="20896" y="5842"/>
                                </a:lnTo>
                                <a:lnTo>
                                  <a:pt x="20896" y="4973"/>
                                </a:lnTo>
                                <a:cubicBezTo>
                                  <a:pt x="20896" y="4883"/>
                                  <a:pt x="20884" y="4793"/>
                                  <a:pt x="20872" y="4793"/>
                                </a:cubicBezTo>
                                <a:lnTo>
                                  <a:pt x="20668" y="4793"/>
                                </a:lnTo>
                                <a:cubicBezTo>
                                  <a:pt x="20656" y="4793"/>
                                  <a:pt x="20644" y="4883"/>
                                  <a:pt x="20644" y="4973"/>
                                </a:cubicBezTo>
                                <a:lnTo>
                                  <a:pt x="20644" y="5842"/>
                                </a:lnTo>
                                <a:lnTo>
                                  <a:pt x="20528" y="5842"/>
                                </a:lnTo>
                                <a:cubicBezTo>
                                  <a:pt x="20516" y="5842"/>
                                  <a:pt x="20504" y="5932"/>
                                  <a:pt x="20504" y="6022"/>
                                </a:cubicBezTo>
                                <a:lnTo>
                                  <a:pt x="20504" y="7549"/>
                                </a:lnTo>
                                <a:cubicBezTo>
                                  <a:pt x="20504" y="7639"/>
                                  <a:pt x="20516" y="7729"/>
                                  <a:pt x="20528" y="7729"/>
                                </a:cubicBezTo>
                                <a:lnTo>
                                  <a:pt x="20644" y="7729"/>
                                </a:lnTo>
                                <a:lnTo>
                                  <a:pt x="20644" y="8598"/>
                                </a:lnTo>
                                <a:cubicBezTo>
                                  <a:pt x="20644" y="8688"/>
                                  <a:pt x="20656" y="8778"/>
                                  <a:pt x="20668" y="8778"/>
                                </a:cubicBezTo>
                                <a:lnTo>
                                  <a:pt x="20872" y="8778"/>
                                </a:lnTo>
                                <a:cubicBezTo>
                                  <a:pt x="20872" y="8778"/>
                                  <a:pt x="20876" y="8778"/>
                                  <a:pt x="20876" y="8778"/>
                                </a:cubicBezTo>
                                <a:lnTo>
                                  <a:pt x="20876" y="10455"/>
                                </a:lnTo>
                                <a:cubicBezTo>
                                  <a:pt x="20876" y="10575"/>
                                  <a:pt x="20888" y="10665"/>
                                  <a:pt x="20904" y="10665"/>
                                </a:cubicBezTo>
                                <a:lnTo>
                                  <a:pt x="21036" y="10665"/>
                                </a:lnTo>
                                <a:lnTo>
                                  <a:pt x="21036" y="11654"/>
                                </a:lnTo>
                                <a:cubicBezTo>
                                  <a:pt x="21036" y="11774"/>
                                  <a:pt x="21048" y="11863"/>
                                  <a:pt x="21064" y="11863"/>
                                </a:cubicBezTo>
                                <a:lnTo>
                                  <a:pt x="21248" y="11863"/>
                                </a:lnTo>
                                <a:lnTo>
                                  <a:pt x="21248" y="13301"/>
                                </a:lnTo>
                                <a:lnTo>
                                  <a:pt x="21064" y="13301"/>
                                </a:lnTo>
                                <a:cubicBezTo>
                                  <a:pt x="21056" y="13301"/>
                                  <a:pt x="21048" y="13331"/>
                                  <a:pt x="21044" y="13391"/>
                                </a:cubicBezTo>
                                <a:lnTo>
                                  <a:pt x="21044" y="11923"/>
                                </a:lnTo>
                                <a:cubicBezTo>
                                  <a:pt x="21044" y="11834"/>
                                  <a:pt x="21032" y="11744"/>
                                  <a:pt x="21020" y="11744"/>
                                </a:cubicBezTo>
                                <a:lnTo>
                                  <a:pt x="20896" y="11744"/>
                                </a:lnTo>
                                <a:lnTo>
                                  <a:pt x="20896" y="10785"/>
                                </a:lnTo>
                                <a:cubicBezTo>
                                  <a:pt x="20896" y="10695"/>
                                  <a:pt x="20884" y="10605"/>
                                  <a:pt x="20872" y="10605"/>
                                </a:cubicBezTo>
                                <a:lnTo>
                                  <a:pt x="20668" y="10605"/>
                                </a:lnTo>
                                <a:cubicBezTo>
                                  <a:pt x="20656" y="10605"/>
                                  <a:pt x="20644" y="10695"/>
                                  <a:pt x="20644" y="10785"/>
                                </a:cubicBezTo>
                                <a:lnTo>
                                  <a:pt x="20644" y="11654"/>
                                </a:lnTo>
                                <a:lnTo>
                                  <a:pt x="20528" y="11654"/>
                                </a:lnTo>
                                <a:cubicBezTo>
                                  <a:pt x="20516" y="11654"/>
                                  <a:pt x="20504" y="11744"/>
                                  <a:pt x="20504" y="11834"/>
                                </a:cubicBezTo>
                                <a:lnTo>
                                  <a:pt x="20504" y="13361"/>
                                </a:lnTo>
                                <a:cubicBezTo>
                                  <a:pt x="20504" y="13451"/>
                                  <a:pt x="20516" y="13541"/>
                                  <a:pt x="20528" y="13541"/>
                                </a:cubicBezTo>
                                <a:lnTo>
                                  <a:pt x="20644" y="13541"/>
                                </a:lnTo>
                                <a:lnTo>
                                  <a:pt x="20644" y="14410"/>
                                </a:lnTo>
                                <a:cubicBezTo>
                                  <a:pt x="20644" y="14500"/>
                                  <a:pt x="20656" y="14590"/>
                                  <a:pt x="20668" y="14590"/>
                                </a:cubicBezTo>
                                <a:lnTo>
                                  <a:pt x="20872" y="14590"/>
                                </a:lnTo>
                                <a:cubicBezTo>
                                  <a:pt x="20872" y="14590"/>
                                  <a:pt x="20876" y="14590"/>
                                  <a:pt x="20876" y="14590"/>
                                </a:cubicBezTo>
                                <a:lnTo>
                                  <a:pt x="20876" y="16267"/>
                                </a:lnTo>
                                <a:cubicBezTo>
                                  <a:pt x="20876" y="16387"/>
                                  <a:pt x="20888" y="16477"/>
                                  <a:pt x="20904" y="16477"/>
                                </a:cubicBezTo>
                                <a:lnTo>
                                  <a:pt x="21036" y="16477"/>
                                </a:lnTo>
                                <a:lnTo>
                                  <a:pt x="21036" y="17466"/>
                                </a:lnTo>
                                <a:cubicBezTo>
                                  <a:pt x="21036" y="17586"/>
                                  <a:pt x="21048" y="17675"/>
                                  <a:pt x="21064" y="17675"/>
                                </a:cubicBezTo>
                                <a:lnTo>
                                  <a:pt x="21248" y="17675"/>
                                </a:lnTo>
                                <a:lnTo>
                                  <a:pt x="21248" y="19113"/>
                                </a:lnTo>
                                <a:lnTo>
                                  <a:pt x="21064" y="19113"/>
                                </a:lnTo>
                                <a:cubicBezTo>
                                  <a:pt x="21056" y="19113"/>
                                  <a:pt x="21048" y="19143"/>
                                  <a:pt x="21044" y="19203"/>
                                </a:cubicBezTo>
                                <a:lnTo>
                                  <a:pt x="21044" y="17675"/>
                                </a:lnTo>
                                <a:cubicBezTo>
                                  <a:pt x="21044" y="17586"/>
                                  <a:pt x="21032" y="17496"/>
                                  <a:pt x="21020" y="17496"/>
                                </a:cubicBezTo>
                                <a:lnTo>
                                  <a:pt x="20896" y="17496"/>
                                </a:lnTo>
                                <a:lnTo>
                                  <a:pt x="20896" y="16627"/>
                                </a:lnTo>
                                <a:cubicBezTo>
                                  <a:pt x="20896" y="16537"/>
                                  <a:pt x="20884" y="16447"/>
                                  <a:pt x="20872" y="16447"/>
                                </a:cubicBezTo>
                                <a:lnTo>
                                  <a:pt x="20668" y="16447"/>
                                </a:lnTo>
                                <a:cubicBezTo>
                                  <a:pt x="20656" y="16447"/>
                                  <a:pt x="20644" y="16537"/>
                                  <a:pt x="20644" y="16627"/>
                                </a:cubicBezTo>
                                <a:lnTo>
                                  <a:pt x="20644" y="17496"/>
                                </a:lnTo>
                                <a:lnTo>
                                  <a:pt x="20528" y="17496"/>
                                </a:lnTo>
                                <a:cubicBezTo>
                                  <a:pt x="20516" y="17496"/>
                                  <a:pt x="20504" y="17586"/>
                                  <a:pt x="20504" y="17675"/>
                                </a:cubicBezTo>
                                <a:lnTo>
                                  <a:pt x="20504" y="19203"/>
                                </a:lnTo>
                                <a:cubicBezTo>
                                  <a:pt x="20504" y="19293"/>
                                  <a:pt x="20516" y="19383"/>
                                  <a:pt x="20528" y="19383"/>
                                </a:cubicBezTo>
                                <a:lnTo>
                                  <a:pt x="20644" y="19383"/>
                                </a:lnTo>
                                <a:lnTo>
                                  <a:pt x="20644" y="20252"/>
                                </a:lnTo>
                                <a:cubicBezTo>
                                  <a:pt x="20644" y="20342"/>
                                  <a:pt x="20656" y="20432"/>
                                  <a:pt x="20668" y="20432"/>
                                </a:cubicBezTo>
                                <a:lnTo>
                                  <a:pt x="20872" y="20432"/>
                                </a:lnTo>
                                <a:cubicBezTo>
                                  <a:pt x="20872" y="20432"/>
                                  <a:pt x="20876" y="20432"/>
                                  <a:pt x="20876" y="20432"/>
                                </a:cubicBezTo>
                                <a:cubicBezTo>
                                  <a:pt x="20876" y="20432"/>
                                  <a:pt x="20876" y="20462"/>
                                  <a:pt x="20876" y="20462"/>
                                </a:cubicBezTo>
                                <a:lnTo>
                                  <a:pt x="20876" y="21570"/>
                                </a:lnTo>
                                <a:lnTo>
                                  <a:pt x="21472" y="21570"/>
                                </a:lnTo>
                                <a:lnTo>
                                  <a:pt x="21472" y="20881"/>
                                </a:lnTo>
                                <a:lnTo>
                                  <a:pt x="21600" y="20881"/>
                                </a:lnTo>
                                <a:lnTo>
                                  <a:pt x="21600" y="15938"/>
                                </a:lnTo>
                                <a:lnTo>
                                  <a:pt x="21472" y="15938"/>
                                </a:lnTo>
                                <a:lnTo>
                                  <a:pt x="21472" y="15039"/>
                                </a:lnTo>
                                <a:lnTo>
                                  <a:pt x="21600" y="15039"/>
                                </a:lnTo>
                                <a:lnTo>
                                  <a:pt x="21600" y="10096"/>
                                </a:lnTo>
                                <a:lnTo>
                                  <a:pt x="21472" y="10096"/>
                                </a:lnTo>
                                <a:lnTo>
                                  <a:pt x="21472" y="9167"/>
                                </a:lnTo>
                                <a:lnTo>
                                  <a:pt x="21600" y="9167"/>
                                </a:lnTo>
                                <a:lnTo>
                                  <a:pt x="21600" y="4224"/>
                                </a:lnTo>
                                <a:lnTo>
                                  <a:pt x="21472" y="4224"/>
                                </a:lnTo>
                                <a:lnTo>
                                  <a:pt x="21472" y="3236"/>
                                </a:lnTo>
                                <a:lnTo>
                                  <a:pt x="21600" y="3236"/>
                                </a:lnTo>
                                <a:lnTo>
                                  <a:pt x="21600" y="2097"/>
                                </a:lnTo>
                                <a:lnTo>
                                  <a:pt x="21600" y="2097"/>
                                </a:lnTo>
                                <a:lnTo>
                                  <a:pt x="21600" y="0"/>
                                </a:lnTo>
                                <a:lnTo>
                                  <a:pt x="0" y="0"/>
                                </a:lnTo>
                                <a:close/>
                                <a:moveTo>
                                  <a:pt x="21032" y="2636"/>
                                </a:moveTo>
                                <a:lnTo>
                                  <a:pt x="20900" y="2636"/>
                                </a:lnTo>
                                <a:cubicBezTo>
                                  <a:pt x="20896" y="2636"/>
                                  <a:pt x="20896" y="2636"/>
                                  <a:pt x="20892" y="2636"/>
                                </a:cubicBezTo>
                                <a:cubicBezTo>
                                  <a:pt x="20892" y="2636"/>
                                  <a:pt x="20892" y="2606"/>
                                  <a:pt x="20892" y="2606"/>
                                </a:cubicBezTo>
                                <a:lnTo>
                                  <a:pt x="20892" y="2097"/>
                                </a:lnTo>
                                <a:lnTo>
                                  <a:pt x="21028" y="2097"/>
                                </a:lnTo>
                                <a:lnTo>
                                  <a:pt x="21028" y="2636"/>
                                </a:lnTo>
                                <a:close/>
                                <a:moveTo>
                                  <a:pt x="21032" y="8508"/>
                                </a:moveTo>
                                <a:lnTo>
                                  <a:pt x="20900" y="8508"/>
                                </a:lnTo>
                                <a:cubicBezTo>
                                  <a:pt x="20896" y="8508"/>
                                  <a:pt x="20896" y="8508"/>
                                  <a:pt x="20896" y="8508"/>
                                </a:cubicBezTo>
                                <a:lnTo>
                                  <a:pt x="20896" y="7669"/>
                                </a:lnTo>
                                <a:lnTo>
                                  <a:pt x="21012" y="7669"/>
                                </a:lnTo>
                                <a:cubicBezTo>
                                  <a:pt x="21020" y="7669"/>
                                  <a:pt x="21028" y="7639"/>
                                  <a:pt x="21032" y="7579"/>
                                </a:cubicBezTo>
                                <a:lnTo>
                                  <a:pt x="21032" y="8508"/>
                                </a:lnTo>
                                <a:close/>
                                <a:moveTo>
                                  <a:pt x="21032" y="14410"/>
                                </a:moveTo>
                                <a:lnTo>
                                  <a:pt x="20900" y="14410"/>
                                </a:lnTo>
                                <a:cubicBezTo>
                                  <a:pt x="20896" y="14410"/>
                                  <a:pt x="20896" y="14410"/>
                                  <a:pt x="20896" y="14410"/>
                                </a:cubicBezTo>
                                <a:lnTo>
                                  <a:pt x="20896" y="13571"/>
                                </a:lnTo>
                                <a:lnTo>
                                  <a:pt x="21012" y="13571"/>
                                </a:lnTo>
                                <a:cubicBezTo>
                                  <a:pt x="21020" y="13571"/>
                                  <a:pt x="21028" y="13541"/>
                                  <a:pt x="21032" y="13481"/>
                                </a:cubicBezTo>
                                <a:lnTo>
                                  <a:pt x="21032" y="14410"/>
                                </a:lnTo>
                                <a:close/>
                                <a:moveTo>
                                  <a:pt x="21032" y="20282"/>
                                </a:moveTo>
                                <a:lnTo>
                                  <a:pt x="20900" y="20282"/>
                                </a:lnTo>
                                <a:cubicBezTo>
                                  <a:pt x="20896" y="20282"/>
                                  <a:pt x="20896" y="20282"/>
                                  <a:pt x="20892" y="20282"/>
                                </a:cubicBezTo>
                                <a:cubicBezTo>
                                  <a:pt x="20892" y="20282"/>
                                  <a:pt x="20892" y="20252"/>
                                  <a:pt x="20892" y="20252"/>
                                </a:cubicBezTo>
                                <a:lnTo>
                                  <a:pt x="20892" y="19383"/>
                                </a:lnTo>
                                <a:lnTo>
                                  <a:pt x="21008" y="19383"/>
                                </a:lnTo>
                                <a:cubicBezTo>
                                  <a:pt x="21016" y="19383"/>
                                  <a:pt x="21024" y="19353"/>
                                  <a:pt x="21028" y="19293"/>
                                </a:cubicBezTo>
                                <a:lnTo>
                                  <a:pt x="21028" y="20282"/>
                                </a:lnTo>
                                <a:close/>
                                <a:moveTo>
                                  <a:pt x="21420" y="20282"/>
                                </a:moveTo>
                                <a:lnTo>
                                  <a:pt x="21312" y="20282"/>
                                </a:lnTo>
                                <a:lnTo>
                                  <a:pt x="21312" y="19623"/>
                                </a:lnTo>
                                <a:lnTo>
                                  <a:pt x="21420" y="19623"/>
                                </a:lnTo>
                                <a:lnTo>
                                  <a:pt x="21420" y="20282"/>
                                </a:lnTo>
                                <a:close/>
                                <a:moveTo>
                                  <a:pt x="21420" y="17286"/>
                                </a:moveTo>
                                <a:lnTo>
                                  <a:pt x="21312" y="17286"/>
                                </a:lnTo>
                                <a:lnTo>
                                  <a:pt x="21312" y="16507"/>
                                </a:lnTo>
                                <a:lnTo>
                                  <a:pt x="21420" y="16507"/>
                                </a:lnTo>
                                <a:lnTo>
                                  <a:pt x="21420" y="17286"/>
                                </a:lnTo>
                                <a:close/>
                                <a:moveTo>
                                  <a:pt x="21420" y="14410"/>
                                </a:moveTo>
                                <a:lnTo>
                                  <a:pt x="21312" y="14410"/>
                                </a:lnTo>
                                <a:lnTo>
                                  <a:pt x="21312" y="13781"/>
                                </a:lnTo>
                                <a:lnTo>
                                  <a:pt x="21420" y="13781"/>
                                </a:lnTo>
                                <a:lnTo>
                                  <a:pt x="21420" y="14410"/>
                                </a:lnTo>
                                <a:close/>
                                <a:moveTo>
                                  <a:pt x="21420" y="11444"/>
                                </a:moveTo>
                                <a:lnTo>
                                  <a:pt x="21312" y="11444"/>
                                </a:lnTo>
                                <a:lnTo>
                                  <a:pt x="21312" y="10605"/>
                                </a:lnTo>
                                <a:lnTo>
                                  <a:pt x="21420" y="10605"/>
                                </a:lnTo>
                                <a:lnTo>
                                  <a:pt x="21420" y="11444"/>
                                </a:lnTo>
                                <a:close/>
                                <a:moveTo>
                                  <a:pt x="21420" y="8508"/>
                                </a:moveTo>
                                <a:lnTo>
                                  <a:pt x="21312" y="8508"/>
                                </a:lnTo>
                                <a:lnTo>
                                  <a:pt x="21312" y="7879"/>
                                </a:lnTo>
                                <a:lnTo>
                                  <a:pt x="21420" y="7879"/>
                                </a:lnTo>
                                <a:lnTo>
                                  <a:pt x="21420" y="8508"/>
                                </a:lnTo>
                                <a:close/>
                                <a:moveTo>
                                  <a:pt x="21420" y="5572"/>
                                </a:moveTo>
                                <a:lnTo>
                                  <a:pt x="21312" y="5572"/>
                                </a:lnTo>
                                <a:lnTo>
                                  <a:pt x="21312" y="4733"/>
                                </a:lnTo>
                                <a:lnTo>
                                  <a:pt x="21420" y="4733"/>
                                </a:lnTo>
                                <a:lnTo>
                                  <a:pt x="21420" y="5572"/>
                                </a:lnTo>
                                <a:close/>
                                <a:moveTo>
                                  <a:pt x="21420" y="2636"/>
                                </a:moveTo>
                                <a:lnTo>
                                  <a:pt x="21312" y="2636"/>
                                </a:lnTo>
                                <a:lnTo>
                                  <a:pt x="21312" y="2127"/>
                                </a:lnTo>
                                <a:lnTo>
                                  <a:pt x="21420" y="2127"/>
                                </a:lnTo>
                                <a:lnTo>
                                  <a:pt x="21420" y="2636"/>
                                </a:lnTo>
                                <a:close/>
                                <a:moveTo>
                                  <a:pt x="19320" y="5902"/>
                                </a:moveTo>
                                <a:lnTo>
                                  <a:pt x="19244" y="5902"/>
                                </a:lnTo>
                                <a:lnTo>
                                  <a:pt x="19244" y="5333"/>
                                </a:lnTo>
                                <a:cubicBezTo>
                                  <a:pt x="19244" y="5273"/>
                                  <a:pt x="19236" y="5213"/>
                                  <a:pt x="19228" y="5213"/>
                                </a:cubicBezTo>
                                <a:lnTo>
                                  <a:pt x="19096" y="5213"/>
                                </a:lnTo>
                                <a:cubicBezTo>
                                  <a:pt x="19088" y="5213"/>
                                  <a:pt x="19080" y="5273"/>
                                  <a:pt x="19080" y="5333"/>
                                </a:cubicBezTo>
                                <a:lnTo>
                                  <a:pt x="19080" y="5902"/>
                                </a:lnTo>
                                <a:lnTo>
                                  <a:pt x="19004" y="5902"/>
                                </a:lnTo>
                                <a:cubicBezTo>
                                  <a:pt x="18996" y="5902"/>
                                  <a:pt x="18988" y="5962"/>
                                  <a:pt x="18988" y="6022"/>
                                </a:cubicBezTo>
                                <a:lnTo>
                                  <a:pt x="18988" y="7040"/>
                                </a:lnTo>
                                <a:cubicBezTo>
                                  <a:pt x="18988" y="7100"/>
                                  <a:pt x="18996" y="7160"/>
                                  <a:pt x="19004" y="7160"/>
                                </a:cubicBezTo>
                                <a:lnTo>
                                  <a:pt x="19080" y="7160"/>
                                </a:lnTo>
                                <a:lnTo>
                                  <a:pt x="19080" y="7729"/>
                                </a:lnTo>
                                <a:cubicBezTo>
                                  <a:pt x="19080" y="7789"/>
                                  <a:pt x="19088" y="7849"/>
                                  <a:pt x="19096" y="7849"/>
                                </a:cubicBezTo>
                                <a:lnTo>
                                  <a:pt x="19232" y="7849"/>
                                </a:lnTo>
                                <a:cubicBezTo>
                                  <a:pt x="19240" y="7849"/>
                                  <a:pt x="19248" y="7789"/>
                                  <a:pt x="19248" y="7729"/>
                                </a:cubicBezTo>
                                <a:lnTo>
                                  <a:pt x="19248" y="7160"/>
                                </a:lnTo>
                                <a:lnTo>
                                  <a:pt x="19324" y="7160"/>
                                </a:lnTo>
                                <a:cubicBezTo>
                                  <a:pt x="19332" y="7160"/>
                                  <a:pt x="19340" y="7100"/>
                                  <a:pt x="19340" y="7040"/>
                                </a:cubicBezTo>
                                <a:lnTo>
                                  <a:pt x="19340" y="6022"/>
                                </a:lnTo>
                                <a:cubicBezTo>
                                  <a:pt x="19336" y="5932"/>
                                  <a:pt x="19328" y="5902"/>
                                  <a:pt x="19320" y="5902"/>
                                </a:cubicBezTo>
                                <a:close/>
                                <a:moveTo>
                                  <a:pt x="20588" y="20462"/>
                                </a:moveTo>
                                <a:lnTo>
                                  <a:pt x="20484" y="20462"/>
                                </a:lnTo>
                                <a:lnTo>
                                  <a:pt x="20484" y="19683"/>
                                </a:lnTo>
                                <a:cubicBezTo>
                                  <a:pt x="20484" y="19593"/>
                                  <a:pt x="20476" y="19533"/>
                                  <a:pt x="20464" y="19533"/>
                                </a:cubicBezTo>
                                <a:lnTo>
                                  <a:pt x="20280" y="19533"/>
                                </a:lnTo>
                                <a:cubicBezTo>
                                  <a:pt x="20268" y="19533"/>
                                  <a:pt x="20260" y="19593"/>
                                  <a:pt x="20260" y="19683"/>
                                </a:cubicBezTo>
                                <a:lnTo>
                                  <a:pt x="20260" y="20462"/>
                                </a:lnTo>
                                <a:lnTo>
                                  <a:pt x="20156" y="20462"/>
                                </a:lnTo>
                                <a:cubicBezTo>
                                  <a:pt x="20144" y="20462"/>
                                  <a:pt x="20136" y="20521"/>
                                  <a:pt x="20136" y="20611"/>
                                </a:cubicBezTo>
                                <a:lnTo>
                                  <a:pt x="20136" y="21240"/>
                                </a:lnTo>
                                <a:lnTo>
                                  <a:pt x="20136" y="21240"/>
                                </a:lnTo>
                                <a:lnTo>
                                  <a:pt x="20136" y="21570"/>
                                </a:lnTo>
                                <a:lnTo>
                                  <a:pt x="20616" y="21570"/>
                                </a:lnTo>
                                <a:lnTo>
                                  <a:pt x="20616" y="20611"/>
                                </a:lnTo>
                                <a:cubicBezTo>
                                  <a:pt x="20608" y="20551"/>
                                  <a:pt x="20600" y="20462"/>
                                  <a:pt x="20588" y="20462"/>
                                </a:cubicBezTo>
                                <a:close/>
                                <a:moveTo>
                                  <a:pt x="19640" y="2217"/>
                                </a:moveTo>
                                <a:lnTo>
                                  <a:pt x="19492" y="2217"/>
                                </a:lnTo>
                                <a:cubicBezTo>
                                  <a:pt x="19484" y="2217"/>
                                  <a:pt x="19476" y="2277"/>
                                  <a:pt x="19476" y="2337"/>
                                </a:cubicBezTo>
                                <a:lnTo>
                                  <a:pt x="19476" y="2966"/>
                                </a:lnTo>
                                <a:lnTo>
                                  <a:pt x="19392" y="2966"/>
                                </a:lnTo>
                                <a:cubicBezTo>
                                  <a:pt x="19384" y="2966"/>
                                  <a:pt x="19376" y="3026"/>
                                  <a:pt x="19376" y="3086"/>
                                </a:cubicBezTo>
                                <a:lnTo>
                                  <a:pt x="19376" y="4194"/>
                                </a:lnTo>
                                <a:cubicBezTo>
                                  <a:pt x="19376" y="4254"/>
                                  <a:pt x="19384" y="4314"/>
                                  <a:pt x="19392" y="4314"/>
                                </a:cubicBezTo>
                                <a:lnTo>
                                  <a:pt x="19476" y="4314"/>
                                </a:lnTo>
                                <a:lnTo>
                                  <a:pt x="19476" y="4943"/>
                                </a:lnTo>
                                <a:cubicBezTo>
                                  <a:pt x="19476" y="5003"/>
                                  <a:pt x="19484" y="5063"/>
                                  <a:pt x="19492" y="5063"/>
                                </a:cubicBezTo>
                                <a:lnTo>
                                  <a:pt x="19640" y="5063"/>
                                </a:lnTo>
                                <a:cubicBezTo>
                                  <a:pt x="19648" y="5063"/>
                                  <a:pt x="19656" y="5003"/>
                                  <a:pt x="19656" y="4943"/>
                                </a:cubicBezTo>
                                <a:lnTo>
                                  <a:pt x="19656" y="4314"/>
                                </a:lnTo>
                                <a:lnTo>
                                  <a:pt x="19740" y="4314"/>
                                </a:lnTo>
                                <a:cubicBezTo>
                                  <a:pt x="19748" y="4314"/>
                                  <a:pt x="19756" y="4254"/>
                                  <a:pt x="19756" y="4194"/>
                                </a:cubicBezTo>
                                <a:lnTo>
                                  <a:pt x="19756" y="3086"/>
                                </a:lnTo>
                                <a:cubicBezTo>
                                  <a:pt x="19756" y="3026"/>
                                  <a:pt x="19748" y="2966"/>
                                  <a:pt x="19740" y="2966"/>
                                </a:cubicBezTo>
                                <a:lnTo>
                                  <a:pt x="19656" y="2966"/>
                                </a:lnTo>
                                <a:lnTo>
                                  <a:pt x="19656" y="2337"/>
                                </a:lnTo>
                                <a:cubicBezTo>
                                  <a:pt x="19656" y="2277"/>
                                  <a:pt x="19648" y="2217"/>
                                  <a:pt x="19640" y="2217"/>
                                </a:cubicBezTo>
                                <a:close/>
                                <a:moveTo>
                                  <a:pt x="19740" y="20641"/>
                                </a:moveTo>
                                <a:lnTo>
                                  <a:pt x="19656" y="20641"/>
                                </a:lnTo>
                                <a:lnTo>
                                  <a:pt x="19656" y="20012"/>
                                </a:lnTo>
                                <a:cubicBezTo>
                                  <a:pt x="19656" y="19952"/>
                                  <a:pt x="19648" y="19892"/>
                                  <a:pt x="19640" y="19892"/>
                                </a:cubicBezTo>
                                <a:lnTo>
                                  <a:pt x="19492" y="19892"/>
                                </a:lnTo>
                                <a:cubicBezTo>
                                  <a:pt x="19484" y="19892"/>
                                  <a:pt x="19476" y="19952"/>
                                  <a:pt x="19476" y="20012"/>
                                </a:cubicBezTo>
                                <a:lnTo>
                                  <a:pt x="19476" y="20641"/>
                                </a:lnTo>
                                <a:lnTo>
                                  <a:pt x="19392" y="20641"/>
                                </a:lnTo>
                                <a:cubicBezTo>
                                  <a:pt x="19384" y="20641"/>
                                  <a:pt x="19376" y="20701"/>
                                  <a:pt x="19376" y="20761"/>
                                </a:cubicBezTo>
                                <a:lnTo>
                                  <a:pt x="19376" y="21600"/>
                                </a:lnTo>
                                <a:lnTo>
                                  <a:pt x="19764" y="21600"/>
                                </a:lnTo>
                                <a:lnTo>
                                  <a:pt x="19764" y="20761"/>
                                </a:lnTo>
                                <a:cubicBezTo>
                                  <a:pt x="19760" y="20701"/>
                                  <a:pt x="19752" y="20641"/>
                                  <a:pt x="19740" y="20641"/>
                                </a:cubicBezTo>
                                <a:close/>
                                <a:moveTo>
                                  <a:pt x="20048" y="5003"/>
                                </a:moveTo>
                                <a:lnTo>
                                  <a:pt x="19884" y="5003"/>
                                </a:lnTo>
                                <a:cubicBezTo>
                                  <a:pt x="19872" y="5003"/>
                                  <a:pt x="19864" y="5063"/>
                                  <a:pt x="19864" y="5153"/>
                                </a:cubicBezTo>
                                <a:lnTo>
                                  <a:pt x="19864" y="5872"/>
                                </a:lnTo>
                                <a:lnTo>
                                  <a:pt x="19768" y="5872"/>
                                </a:lnTo>
                                <a:cubicBezTo>
                                  <a:pt x="19756" y="5872"/>
                                  <a:pt x="19748" y="5932"/>
                                  <a:pt x="19748" y="6022"/>
                                </a:cubicBezTo>
                                <a:lnTo>
                                  <a:pt x="19748" y="6591"/>
                                </a:lnTo>
                                <a:lnTo>
                                  <a:pt x="19748" y="6591"/>
                                </a:lnTo>
                                <a:lnTo>
                                  <a:pt x="19748" y="7280"/>
                                </a:lnTo>
                                <a:cubicBezTo>
                                  <a:pt x="19748" y="7370"/>
                                  <a:pt x="19756" y="7430"/>
                                  <a:pt x="19768" y="7430"/>
                                </a:cubicBezTo>
                                <a:lnTo>
                                  <a:pt x="19864" y="7430"/>
                                </a:lnTo>
                                <a:lnTo>
                                  <a:pt x="19864" y="8149"/>
                                </a:lnTo>
                                <a:cubicBezTo>
                                  <a:pt x="19864" y="8239"/>
                                  <a:pt x="19872" y="8298"/>
                                  <a:pt x="19884" y="8298"/>
                                </a:cubicBezTo>
                                <a:lnTo>
                                  <a:pt x="20048" y="8298"/>
                                </a:lnTo>
                                <a:cubicBezTo>
                                  <a:pt x="20060" y="8298"/>
                                  <a:pt x="20068" y="8239"/>
                                  <a:pt x="20068" y="8149"/>
                                </a:cubicBezTo>
                                <a:lnTo>
                                  <a:pt x="20068" y="7430"/>
                                </a:lnTo>
                                <a:lnTo>
                                  <a:pt x="20164" y="7430"/>
                                </a:lnTo>
                                <a:cubicBezTo>
                                  <a:pt x="20176" y="7430"/>
                                  <a:pt x="20184" y="7370"/>
                                  <a:pt x="20184" y="7280"/>
                                </a:cubicBezTo>
                                <a:lnTo>
                                  <a:pt x="20184" y="5992"/>
                                </a:lnTo>
                                <a:cubicBezTo>
                                  <a:pt x="20184" y="5902"/>
                                  <a:pt x="20176" y="5842"/>
                                  <a:pt x="20164" y="5842"/>
                                </a:cubicBezTo>
                                <a:lnTo>
                                  <a:pt x="20068" y="5842"/>
                                </a:lnTo>
                                <a:lnTo>
                                  <a:pt x="20068" y="5123"/>
                                </a:lnTo>
                                <a:cubicBezTo>
                                  <a:pt x="20068" y="5063"/>
                                  <a:pt x="20060" y="5003"/>
                                  <a:pt x="20048" y="5003"/>
                                </a:cubicBezTo>
                                <a:close/>
                                <a:moveTo>
                                  <a:pt x="20460" y="7759"/>
                                </a:moveTo>
                                <a:lnTo>
                                  <a:pt x="20276" y="7759"/>
                                </a:lnTo>
                                <a:cubicBezTo>
                                  <a:pt x="20264" y="7759"/>
                                  <a:pt x="20256" y="7819"/>
                                  <a:pt x="20256" y="7909"/>
                                </a:cubicBezTo>
                                <a:lnTo>
                                  <a:pt x="20256" y="8688"/>
                                </a:lnTo>
                                <a:lnTo>
                                  <a:pt x="20152" y="8688"/>
                                </a:lnTo>
                                <a:cubicBezTo>
                                  <a:pt x="20140" y="8688"/>
                                  <a:pt x="20132" y="8748"/>
                                  <a:pt x="20132" y="8838"/>
                                </a:cubicBezTo>
                                <a:lnTo>
                                  <a:pt x="20132" y="9467"/>
                                </a:lnTo>
                                <a:lnTo>
                                  <a:pt x="20132" y="9467"/>
                                </a:lnTo>
                                <a:lnTo>
                                  <a:pt x="20132" y="10216"/>
                                </a:lnTo>
                                <a:cubicBezTo>
                                  <a:pt x="20132" y="10306"/>
                                  <a:pt x="20140" y="10366"/>
                                  <a:pt x="20152" y="10366"/>
                                </a:cubicBezTo>
                                <a:lnTo>
                                  <a:pt x="20256" y="10366"/>
                                </a:lnTo>
                                <a:lnTo>
                                  <a:pt x="20256" y="11145"/>
                                </a:lnTo>
                                <a:cubicBezTo>
                                  <a:pt x="20256" y="11234"/>
                                  <a:pt x="20264" y="11294"/>
                                  <a:pt x="20276" y="11294"/>
                                </a:cubicBezTo>
                                <a:lnTo>
                                  <a:pt x="20460" y="11294"/>
                                </a:lnTo>
                                <a:cubicBezTo>
                                  <a:pt x="20472" y="11294"/>
                                  <a:pt x="20480" y="11234"/>
                                  <a:pt x="20480" y="11145"/>
                                </a:cubicBezTo>
                                <a:lnTo>
                                  <a:pt x="20480" y="10366"/>
                                </a:lnTo>
                                <a:lnTo>
                                  <a:pt x="20584" y="10366"/>
                                </a:lnTo>
                                <a:cubicBezTo>
                                  <a:pt x="20596" y="10366"/>
                                  <a:pt x="20604" y="10306"/>
                                  <a:pt x="20604" y="10216"/>
                                </a:cubicBezTo>
                                <a:lnTo>
                                  <a:pt x="20604" y="8838"/>
                                </a:lnTo>
                                <a:cubicBezTo>
                                  <a:pt x="20604" y="8748"/>
                                  <a:pt x="20596" y="8688"/>
                                  <a:pt x="20584" y="8688"/>
                                </a:cubicBezTo>
                                <a:lnTo>
                                  <a:pt x="20480" y="8688"/>
                                </a:lnTo>
                                <a:lnTo>
                                  <a:pt x="20480" y="7909"/>
                                </a:lnTo>
                                <a:cubicBezTo>
                                  <a:pt x="20480" y="7849"/>
                                  <a:pt x="20472" y="7759"/>
                                  <a:pt x="20460" y="7759"/>
                                </a:cubicBezTo>
                                <a:close/>
                                <a:moveTo>
                                  <a:pt x="20276" y="17256"/>
                                </a:moveTo>
                                <a:lnTo>
                                  <a:pt x="20460" y="17256"/>
                                </a:lnTo>
                                <a:cubicBezTo>
                                  <a:pt x="20472" y="17256"/>
                                  <a:pt x="20480" y="17196"/>
                                  <a:pt x="20480" y="17106"/>
                                </a:cubicBezTo>
                                <a:lnTo>
                                  <a:pt x="20480" y="16327"/>
                                </a:lnTo>
                                <a:lnTo>
                                  <a:pt x="20584" y="16327"/>
                                </a:lnTo>
                                <a:cubicBezTo>
                                  <a:pt x="20596" y="16327"/>
                                  <a:pt x="20604" y="16267"/>
                                  <a:pt x="20604" y="16178"/>
                                </a:cubicBezTo>
                                <a:lnTo>
                                  <a:pt x="20604" y="14799"/>
                                </a:lnTo>
                                <a:cubicBezTo>
                                  <a:pt x="20604" y="14710"/>
                                  <a:pt x="20596" y="14650"/>
                                  <a:pt x="20584" y="14650"/>
                                </a:cubicBezTo>
                                <a:lnTo>
                                  <a:pt x="20480" y="14650"/>
                                </a:lnTo>
                                <a:lnTo>
                                  <a:pt x="20480" y="13871"/>
                                </a:lnTo>
                                <a:cubicBezTo>
                                  <a:pt x="20480" y="13781"/>
                                  <a:pt x="20472" y="13721"/>
                                  <a:pt x="20460" y="13721"/>
                                </a:cubicBezTo>
                                <a:lnTo>
                                  <a:pt x="20276" y="13721"/>
                                </a:lnTo>
                                <a:cubicBezTo>
                                  <a:pt x="20264" y="13721"/>
                                  <a:pt x="20256" y="13781"/>
                                  <a:pt x="20256" y="13871"/>
                                </a:cubicBezTo>
                                <a:lnTo>
                                  <a:pt x="20256" y="14650"/>
                                </a:lnTo>
                                <a:lnTo>
                                  <a:pt x="20152" y="14650"/>
                                </a:lnTo>
                                <a:cubicBezTo>
                                  <a:pt x="20140" y="14650"/>
                                  <a:pt x="20132" y="14710"/>
                                  <a:pt x="20132" y="14799"/>
                                </a:cubicBezTo>
                                <a:lnTo>
                                  <a:pt x="20132" y="15429"/>
                                </a:lnTo>
                                <a:lnTo>
                                  <a:pt x="20132" y="15429"/>
                                </a:lnTo>
                                <a:lnTo>
                                  <a:pt x="20132" y="16178"/>
                                </a:lnTo>
                                <a:cubicBezTo>
                                  <a:pt x="20132" y="16267"/>
                                  <a:pt x="20140" y="16327"/>
                                  <a:pt x="20152" y="16327"/>
                                </a:cubicBezTo>
                                <a:lnTo>
                                  <a:pt x="20256" y="16327"/>
                                </a:lnTo>
                                <a:lnTo>
                                  <a:pt x="20256" y="17106"/>
                                </a:lnTo>
                                <a:cubicBezTo>
                                  <a:pt x="20256" y="17166"/>
                                  <a:pt x="20264" y="17256"/>
                                  <a:pt x="20276" y="17256"/>
                                </a:cubicBezTo>
                                <a:close/>
                              </a:path>
                            </a:pathLst>
                          </a:custGeom>
                          <a:solidFill>
                            <a:schemeClr val="accent2"/>
                          </a:solidFill>
                          <a:ln w="12700">
                            <a:miter lim="400000"/>
                          </a:ln>
                        </wps:spPr>
                        <wps:bodyPr lIns="38100" tIns="38100" rIns="38100" bIns="38100" anchor="ctr"/>
                      </wps:wsp>
                    </a:graphicData>
                  </a:graphic>
                  <wp14:sizeRelH relativeFrom="margin">
                    <wp14:pctWidth>100000</wp14:pctWidth>
                  </wp14:sizeRelH>
                  <wp14:sizeRelV relativeFrom="page">
                    <wp14:pctHeight>0</wp14:pctHeight>
                  </wp14:sizeRelV>
                </wp:anchor>
              </w:drawing>
            </mc:Choice>
            <mc:Fallback>
              <w:pict>
                <v:shape id="任意多边形: 形状 37" o:spid="_x0000_s1026" o:spt="100" style="position:absolute;left:0pt;height:72pt;width:540pt;mso-position-horizontal:center;mso-position-horizontal-relative:margin;mso-position-vertical:bottom;mso-position-vertical-relative:page;z-index:-251657216;v-text-anchor:middle;mso-width-relative:margin;mso-height-relative:page;mso-width-percent:1000;" fillcolor="#009DD9 [3205]" filled="t" stroked="f" coordsize="21600,21600" o:gfxdata="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" path="m18904,14889l18836,14889,18836,14380c18836,14320,18828,14260,18820,14260l18700,14260c18692,14260,18684,14320,18684,14380l18684,14889,18616,14889c18608,14889,18600,14949,18600,15009l18600,15908c18600,15968,18608,16028,18616,16028l18684,16028,18684,16537c18684,16597,18692,16657,18700,16657l18820,16657c18828,16657,18836,16597,18836,16537l18836,16028,18904,16028c18912,16028,18920,15968,18920,15908l18920,15009c18916,14919,18912,14889,18904,14889xm18484,6022l18420,6022,18420,5542c18420,5482,18416,5452,18408,5452l18300,5452c18292,5452,18288,5482,18288,5542l18288,6022,18224,6022c18216,6022,18212,6052,18212,6111l18212,6920c18212,6980,18216,7010,18224,7010l18288,7010,18288,7490c18288,7549,18292,7579,18300,7579l18408,7579c18416,7579,18420,7549,18420,7490l18420,7010,18484,7010c18492,7010,18496,6980,18496,6920l18496,6111c18500,6052,18492,6022,18484,6022xm18904,20761l18836,20761,18836,20252c18836,20192,18828,20132,18820,20132l18700,20132c18692,20132,18684,20192,18684,20252l18684,20761,18616,20761c18608,20761,18600,20821,18600,20881l18600,21600,18916,21600,18916,20881c18916,20821,18912,20761,18904,20761xm18904,9017l18836,9017,18836,8508c18836,8448,18828,8388,18820,8388l18700,8388c18692,8388,18684,8448,18684,8508l18684,9017,18616,9017c18608,9017,18600,9077,18600,9137l18600,10036c18600,10096,18608,10156,18616,10156l18684,10156,18684,10665c18684,10725,18692,10785,18700,10785l18820,10785c18828,10785,18836,10725,18836,10665l18836,10156,18904,10156c18912,10156,18920,10096,18920,10036l18920,9137c18916,9047,18912,9017,18904,9017xm18904,3116l18836,3116,18836,2606c18836,2546,18828,2487,18820,2487l18700,2487c18692,2487,18684,2546,18684,2606l18684,3116,18616,3116c18608,3116,18600,3176,18600,3236l18600,4134c18600,4194,18608,4254,18616,4254l18684,4254,18684,4763c18684,4823,18692,4883,18700,4883l18820,4883c18828,4883,18836,4823,18836,4763l18836,4254,18904,4254c18912,4254,18920,4194,18920,4134l18920,3236c18916,3176,18912,3116,18904,3116xm18484,17825l18420,17825,18420,17346c18420,17286,18416,17256,18408,17256l18300,17256c18292,17256,18288,17286,18288,17346l18288,17825,18224,17825c18216,17825,18212,17855,18212,17915l18212,18724c18212,18784,18216,18814,18224,18814l18288,18814,18288,19293c18288,19353,18292,19383,18300,19383l18408,19383c18416,19383,18420,19353,18420,19293l18420,18814,18484,18814c18492,18814,18496,18784,18496,18724l18496,17915c18500,17855,18492,17825,18484,17825xm18484,11893l18420,11893,18420,11414c18420,11354,18416,11324,18408,11324l18300,11324c18292,11324,18288,11354,18288,11414l18288,11893,18224,11893c18216,11893,18212,11923,18212,11983l18212,12792c18212,12852,18216,12882,18224,12882l18288,12882,18288,13361c18288,13421,18292,13451,18300,13451l18408,13451c18416,13451,18420,13421,18420,13361l18420,12882,18484,12882c18492,12882,18496,12852,18496,12792l18496,11983c18500,11923,18492,11893,18484,11893xm18072,14979l18016,14979,18016,14560c18016,14500,18012,14470,18004,14470l17908,14470c17900,14470,17896,14500,17896,14560l17896,14979,17840,14979c17832,14979,17828,15009,17828,15069l17828,15788c17828,15848,17832,15878,17840,15878l17896,15878,17896,16297c17896,16357,17900,16387,17908,16387l18004,16387c18012,16387,18016,16357,18016,16297l18016,15878,18072,15878c18080,15878,18084,15848,18084,15788l18084,15069c18080,15039,18076,14979,18072,14979xm18072,20881l18016,20881,18016,20462c18016,20402,18012,20372,18004,20372l17908,20372c17900,20372,17896,20402,17896,20462l17896,20881,17840,20881c17832,20881,17828,20911,17828,20971l17828,21600,18084,21600,18084,20971c18080,20911,18076,20881,18072,20881xm18072,9107l18016,9107,18016,8688c18016,8628,18012,8598,18004,8598l17908,8598c17900,8598,17896,8628,17896,8688l17896,9107,17840,9107c17832,9107,17828,9137,17828,9197l17828,9916c17828,9976,17832,10006,17840,10006l17896,10006,17896,10426c17896,10485,17900,10515,17908,10515l18004,10515c18012,10515,18016,10485,18016,10426l18016,10006,18072,10006c18080,10006,18084,9976,18084,9916l18084,9197c18080,9137,18076,9107,18072,9107xm19320,11774l19244,11774,19244,11204c19244,11145,19236,11085,19228,11085l19096,11085c19088,11085,19080,11145,19080,11204l19080,11774,19004,11774c18996,11774,18988,11834,18988,11893l18988,12912c18988,12972,18996,13032,19004,13032l19080,13032,19080,13601c19080,13661,19088,13721,19096,13721l19232,13721c19240,13721,19248,13661,19248,13601l19248,13032,19324,13032c19332,13032,19340,12972,19340,12912l19340,11893c19336,11834,19328,11774,19320,11774xm18072,3236l18016,3236,18016,2816c18016,2756,18012,2726,18004,2726l17908,2726c17900,2726,17896,2756,17896,2816l17896,3236,17840,3236c17832,3236,17828,3265,17828,3325l17828,4044c17828,4104,17832,4134,17840,4134l17896,4134,17896,4554c17896,4614,17900,4644,17908,4644l18004,4644c18012,4644,18016,4614,18016,4554l18016,4134,18072,4134c18080,4134,18084,4104,18084,4044l18084,3325c18080,3265,18076,3236,18072,3236xm19320,17705l19244,17705,19244,17136c19244,17076,19236,17016,19228,17016l19096,17016c19088,17016,19080,17076,19080,17136l19080,17705,19004,17705c18996,17705,18988,17765,18988,17825l18988,18844c18988,18904,18996,18964,19004,18964l19080,18964,19080,19533c19080,19593,19088,19653,19096,19653l19232,19653c19240,19653,19248,19593,19248,19533l19248,18964,19324,18964c19332,18964,19340,18904,19340,18844l19340,17825c19336,17765,19328,17705,19320,17705xm19884,14110l20048,14110c20060,14110,20068,14050,20068,13961l20068,13242,20164,13242c20176,13242,20184,13182,20184,13092l20184,11864c20184,11774,20176,11714,20164,11714l20068,11714,20068,10995c20068,10905,20060,10845,20048,10845l19884,10845c19872,10845,19864,10905,19864,10995l19864,11714,19768,11714c19756,11714,19748,11774,19748,11864l19748,12433,19748,12433,19748,13122c19748,13212,19756,13272,19768,13272l19864,13272,19864,13991c19864,14050,19872,14110,19884,14110xm20184,19054l20184,17825c20184,17735,20176,17675,20164,17675l20068,17675,20068,16956c20068,16867,20060,16807,20048,16807l19884,16807c19872,16807,19864,16867,19864,16956l19864,17675,19768,17675c19756,17675,19748,17735,19748,17825l19748,18394,19748,18394,19748,19083c19748,19173,19756,19233,19768,19233l19864,19233,19864,19952c19864,20042,19872,20102,19884,20102l20048,20102c20060,20102,20068,20042,20068,19952l20068,19233,20164,19233c20172,19203,20184,19143,20184,19054xm19368,10126c19368,10186,19376,10246,19384,10246l19468,10246,19468,10875c19468,10935,19476,10995,19484,10995l19632,10995c19640,10995,19648,10935,19648,10875l19648,10246,19732,10246c19740,10246,19748,10186,19748,10126l19748,9017c19748,8958,19740,8898,19732,8898l19656,8898,19656,8269c19656,8209,19648,8149,19640,8149l19492,8149c19484,8149,19476,8209,19476,8269l19476,8898,19392,8898c19384,8898,19376,8958,19376,9017l19376,10126xm19368,15998c19368,16058,19376,16118,19384,16118l19468,16118,19468,16747c19468,16807,19476,16867,19484,16867l19632,16867c19640,16867,19648,16807,19648,16747l19648,16118,19732,16118c19740,16118,19748,16058,19748,15998l19748,14889c19748,14829,19740,14769,19732,14769l19656,14769,19656,14140c19656,14080,19648,14021,19640,14021l19492,14021c19484,14021,19476,14080,19476,14140l19476,14769,19392,14769c19384,14769,19376,14829,19376,14889l19376,15998xm0,0l0,2127,19864,2127,19864,2277c19864,2367,19872,2427,19884,2427l20048,2427c20060,2427,20068,2367,20068,2277l20068,2127,20256,2127,20256,2846,20152,2846c20140,2846,20132,2906,20132,2996l20132,3625,20132,3625,20132,4374c20132,4464,20140,4524,20152,4524l20256,4524,20256,5303c20256,5392,20264,5452,20276,5452l20460,5452c20472,5452,20480,5392,20480,5303l20480,4524,20584,4524c20596,4524,20604,4464,20604,4374l20604,2996c20604,2906,20596,2846,20584,2846l20480,2846,20480,2127,20644,2127,20644,2636c20644,2726,20656,2816,20668,2816l20872,2816c20872,2816,20876,2816,20876,2816c20876,2816,20876,2846,20876,2846l20876,4554c20876,4673,20888,4763,20904,4763l21036,4763,21036,5752c21036,5872,21048,5962,21064,5962l21248,5962,21248,7400,21064,7400c21056,7400,21048,7430,21044,7490l21044,6022c21044,5932,21032,5842,21020,5842l20896,5842,20896,4973c20896,4883,20884,4793,20872,4793l20668,4793c20656,4793,20644,4883,20644,4973l20644,5842,20528,5842c20516,5842,20504,5932,20504,6022l20504,7549c20504,7639,20516,7729,20528,7729l20644,7729,20644,8598c20644,8688,20656,8778,20668,8778l20872,8778c20872,8778,20876,8778,20876,8778l20876,10455c20876,10575,20888,10665,20904,10665l21036,10665,21036,11654c21036,11774,21048,11863,21064,11863l21248,11863,21248,13301,21064,13301c21056,13301,21048,13331,21044,13391l21044,11923c21044,11834,21032,11744,21020,11744l20896,11744,20896,10785c20896,10695,20884,10605,20872,10605l20668,10605c20656,10605,20644,10695,20644,10785l20644,11654,20528,11654c20516,11654,20504,11744,20504,11834l20504,13361c20504,13451,20516,13541,20528,13541l20644,13541,20644,14410c20644,14500,20656,14590,20668,14590l20872,14590c20872,14590,20876,14590,20876,14590l20876,16267c20876,16387,20888,16477,20904,16477l21036,16477,21036,17466c21036,17586,21048,17675,21064,17675l21248,17675,21248,19113,21064,19113c21056,19113,21048,19143,21044,19203l21044,17675c21044,17586,21032,17496,21020,17496l20896,17496,20896,16627c20896,16537,20884,16447,20872,16447l20668,16447c20656,16447,20644,16537,20644,16627l20644,17496,20528,17496c20516,17496,20504,17586,20504,17675l20504,19203c20504,19293,20516,19383,20528,19383l20644,19383,20644,20252c20644,20342,20656,20432,20668,20432l20872,20432c20872,20432,20876,20432,20876,20432c20876,20432,20876,20462,20876,20462l20876,21570,21472,21570,21472,20881,21600,20881,21600,15938,21472,15938,21472,15039,21600,15039,21600,10096,21472,10096,21472,9167,21600,9167,21600,4224,21472,4224,21472,3236,21600,3236,21600,2097,21600,2097,21600,0,0,0xm21032,2636l20900,2636c20896,2636,20896,2636,20892,2636c20892,2636,20892,2606,20892,2606l20892,2097,21028,2097,21028,2636xm21032,8508l20900,8508c20896,8508,20896,8508,20896,8508l20896,7669,21012,7669c21020,7669,21028,7639,21032,7579l21032,8508xm21032,14410l20900,14410c20896,14410,20896,14410,20896,14410l20896,13571,21012,13571c21020,13571,21028,13541,21032,13481l21032,14410xm21032,20282l20900,20282c20896,20282,20896,20282,20892,20282c20892,20282,20892,20252,20892,20252l20892,19383,21008,19383c21016,19383,21024,19353,21028,19293l21028,20282xm21420,20282l21312,20282,21312,19623,21420,19623,21420,20282xm21420,17286l21312,17286,21312,16507,21420,16507,21420,17286xm21420,14410l21312,14410,21312,13781,21420,13781,21420,14410xm21420,11444l21312,11444,21312,10605,21420,10605,21420,11444xm21420,8508l21312,8508,21312,7879,21420,7879,21420,8508xm21420,5572l21312,5572,21312,4733,21420,4733,21420,5572xm21420,2636l21312,2636,21312,2127,21420,2127,21420,2636xm19320,5902l19244,5902,19244,5333c19244,5273,19236,5213,19228,5213l19096,5213c19088,5213,19080,5273,19080,5333l19080,5902,19004,5902c18996,5902,18988,5962,18988,6022l18988,7040c18988,7100,18996,7160,19004,7160l19080,7160,19080,7729c19080,7789,19088,7849,19096,7849l19232,7849c19240,7849,19248,7789,19248,7729l19248,7160,19324,7160c19332,7160,19340,7100,19340,7040l19340,6022c19336,5932,19328,5902,19320,5902xm20588,20462l20484,20462,20484,19683c20484,19593,20476,19533,20464,19533l20280,19533c20268,19533,20260,19593,20260,19683l20260,20462,20156,20462c20144,20462,20136,20521,20136,20611l20136,21240,20136,21240,20136,21570,20616,21570,20616,20611c20608,20551,20600,20462,20588,20462xm19640,2217l19492,2217c19484,2217,19476,2277,19476,2337l19476,2966,19392,2966c19384,2966,19376,3026,19376,3086l19376,4194c19376,4254,19384,4314,19392,4314l19476,4314,19476,4943c19476,5003,19484,5063,19492,5063l19640,5063c19648,5063,19656,5003,19656,4943l19656,4314,19740,4314c19748,4314,19756,4254,19756,4194l19756,3086c19756,3026,19748,2966,19740,2966l19656,2966,19656,2337c19656,2277,19648,2217,19640,2217xm19740,20641l19656,20641,19656,20012c19656,19952,19648,19892,19640,19892l19492,19892c19484,19892,19476,19952,19476,20012l19476,20641,19392,20641c19384,20641,19376,20701,19376,20761l19376,21600,19764,21600,19764,20761c19760,20701,19752,20641,19740,20641xm20048,5003l19884,5003c19872,5003,19864,5063,19864,5153l19864,5872,19768,5872c19756,5872,19748,5932,19748,6022l19748,6591,19748,6591,19748,7280c19748,7370,19756,7430,19768,7430l19864,7430,19864,8149c19864,8239,19872,8298,19884,8298l20048,8298c20060,8298,20068,8239,20068,8149l20068,7430,20164,7430c20176,7430,20184,7370,20184,7280l20184,5992c20184,5902,20176,5842,20164,5842l20068,5842,20068,5123c20068,5063,20060,5003,20048,5003xm20460,7759l20276,7759c20264,7759,20256,7819,20256,7909l20256,8688,20152,8688c20140,8688,20132,8748,20132,8838l20132,9467,20132,9467,20132,10216c20132,10306,20140,10366,20152,10366l20256,10366,20256,11145c20256,11234,20264,11294,20276,11294l20460,11294c20472,11294,20480,11234,20480,11145l20480,10366,20584,10366c20596,10366,20604,10306,20604,10216l20604,8838c20604,8748,20596,8688,20584,8688l20480,8688,20480,7909c20480,7849,20472,7759,20460,7759xm20276,17256l20460,17256c20472,17256,20480,17196,20480,17106l20480,16327,20584,16327c20596,16327,20604,16267,20604,16178l20604,14799c20604,14710,20596,14650,20584,14650l20480,14650,20480,13871c20480,13781,20472,13721,20460,13721l20276,13721c20264,13721,20256,13781,20256,13871l20256,14650,20152,14650c20140,14650,20132,14710,20132,14799l20132,15429,20132,15429,20132,16178c20132,16267,20140,16327,20152,16327l20256,16327,20256,17106c20256,17166,20264,17256,20276,17256xe">
                  <v:path o:connectlocs="3429000,457200;3429000,457200;3429000,457200;3429000,457200" o:connectangles="0,82,164,247"/>
                  <v:fill on="t" focussize="0,0"/>
                  <v:stroke on="f" weight="1pt" miterlimit="4" joinstyle="miter"/>
                  <v:imagedata o:title=""/>
                  <o:lock v:ext="edit" aspectratio="f"/>
                  <v:textbox inset="3pt,3pt,3pt,3pt"/>
                </v:shape>
              </w:pict>
            </mc:Fallback>
          </mc:AlternateContent>
        </w:r>
        <w:r>
          <w:rPr>
            <w:lang w:val="zh-CN" w:bidi="zh-CN"/>
          </w:rPr>
          <w:fldChar w:fldCharType="begin"/>
        </w:r>
        <w:r>
          <w:rPr>
            <w:lang w:val="zh-CN" w:bidi="zh-CN"/>
          </w:rPr>
          <w:instrText xml:space="preserve"> PAGE   \* MERGEFORMAT </w:instrText>
        </w:r>
        <w:r>
          <w:rPr>
            <w:lang w:val="zh-CN" w:bidi="zh-CN"/>
          </w:rPr>
          <w:fldChar w:fldCharType="separate"/>
        </w:r>
        <w:r>
          <w:rPr>
            <w:lang w:val="zh-CN" w:bidi="zh-CN"/>
          </w:rPr>
          <w:t>4</w:t>
        </w:r>
        <w:r>
          <w:rPr>
            <w:lang w:val="zh-CN" w:bidi="zh-CN"/>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pPr>
    <w:r>
      <w:rPr>
        <w:lang w:val="zh-CN" w:bidi="zh-CN"/>
      </w:rPr>
      <mc:AlternateContent>
        <mc:Choice Requires="wps">
          <w:drawing>
            <wp:anchor distT="0" distB="0" distL="114300" distR="114300" simplePos="0" relativeHeight="251659264" behindDoc="1" locked="0" layoutInCell="1" allowOverlap="1">
              <wp:simplePos x="0" y="0"/>
              <wp:positionH relativeFrom="margin">
                <wp:align>center</wp:align>
              </wp:positionH>
              <wp:positionV relativeFrom="page">
                <wp:align>bottom</wp:align>
              </wp:positionV>
              <wp:extent cx="6858000" cy="859790"/>
              <wp:effectExtent l="0" t="0" r="0" b="0"/>
              <wp:wrapNone/>
              <wp:docPr id="15" name="矩形 15"/>
              <wp:cNvGraphicFramePr/>
              <a:graphic xmlns:a="http://schemas.openxmlformats.org/drawingml/2006/main">
                <a:graphicData uri="http://schemas.microsoft.com/office/word/2010/wordprocessingShape">
                  <wps:wsp>
                    <wps:cNvSpPr/>
                    <wps:spPr>
                      <a:xfrm>
                        <a:off x="0" y="0"/>
                        <a:ext cx="6858000" cy="859536"/>
                      </a:xfrm>
                      <a:prstGeom prst="rect">
                        <a:avLst/>
                      </a:prstGeom>
                      <a:solidFill>
                        <a:schemeClr val="accent1"/>
                      </a:solidFill>
                      <a:ln w="12700">
                        <a:miter lim="400000"/>
                      </a:ln>
                    </wps:spPr>
                    <wps:bodyPr lIns="38100" tIns="38100" rIns="38100" bIns="38100" anchor="ctr"/>
                  </wps:wsp>
                </a:graphicData>
              </a:graphic>
              <wp14:sizeRelH relativeFrom="margin">
                <wp14:pctWidth>100000</wp14:pctWidth>
              </wp14:sizeRelH>
              <wp14:sizeRelV relativeFrom="page">
                <wp14:pctHeight>0</wp14:pctHeight>
              </wp14:sizeRelV>
            </wp:anchor>
          </w:drawing>
        </mc:Choice>
        <mc:Fallback>
          <w:pict>
            <v:rect id="_x0000_s1026" o:spid="_x0000_s1026" o:spt="1" style="position:absolute;left:0pt;height:67.7pt;width:540pt;mso-position-horizontal:center;mso-position-horizontal-relative:margin;mso-position-vertical:bottom;mso-position-vertical-relative:page;z-index:-251657216;v-text-anchor:middle;mso-width-relative:margin;mso-height-relative:page;mso-width-percent:1000;" fillcolor="#0F6FC6 [3204]" filled="t" stroked="f" coordsize="21600,21600" o:gfxdata="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M98u1bVAAAABgEAAA8AAAAAAAAAAQAgAAAA&#10;IgAAAGRycy9kb3ducmV2LnhtbFBLAQIUABQAAAAIAIdO4kCbJbrV1QEAAKwDAAAOAAAAAAAAAAEA&#10;IAAAACQBAABkcnMvZTJvRG9jLnhtbFBLBQYAAAAABgAGAFkBAABrBQAAAAA=&#10;">
              <v:fill on="t" focussize="0,0"/>
              <v:stroke on="f" weight="1pt" miterlimit="4" joinstyle="miter"/>
              <v:imagedata o:title=""/>
              <o:lock v:ext="edit" aspectratio="f"/>
              <v:textbox inset="3pt,3pt,3pt,3pt"/>
            </v:rect>
          </w:pict>
        </mc:Fallback>
      </mc:AlternateContent>
    </w:r>
    <w:r>
      <w:rPr>
        <w:lang w:val="zh-CN" w:bidi="zh-CN"/>
      </w:rPr>
      <mc:AlternateContent>
        <mc:Choice Requires="wps">
          <w:drawing>
            <wp:anchor distT="0" distB="0" distL="114300" distR="114300" simplePos="0" relativeHeight="251659264" behindDoc="1" locked="0" layoutInCell="1" allowOverlap="1">
              <wp:simplePos x="0" y="0"/>
              <wp:positionH relativeFrom="margin">
                <wp:align>center</wp:align>
              </wp:positionH>
              <wp:positionV relativeFrom="page">
                <wp:align>bottom</wp:align>
              </wp:positionV>
              <wp:extent cx="6858000" cy="914400"/>
              <wp:effectExtent l="0" t="0" r="0" b="0"/>
              <wp:wrapNone/>
              <wp:docPr id="16" name="任意多边形: 形状 16"/>
              <wp:cNvGraphicFramePr/>
              <a:graphic xmlns:a="http://schemas.openxmlformats.org/drawingml/2006/main">
                <a:graphicData uri="http://schemas.microsoft.com/office/word/2010/wordprocessingShape">
                  <wps:wsp>
                    <wps:cNvSpPr/>
                    <wps:spPr>
                      <a:xfrm>
                        <a:off x="0" y="0"/>
                        <a:ext cx="6858000" cy="914400"/>
                      </a:xfrm>
                      <a:custGeom>
                        <a:avLst/>
                        <a:gdLst/>
                        <a:ahLst/>
                        <a:cxnLst>
                          <a:cxn ang="0">
                            <a:pos x="wd2" y="hd2"/>
                          </a:cxn>
                          <a:cxn ang="5400000">
                            <a:pos x="wd2" y="hd2"/>
                          </a:cxn>
                          <a:cxn ang="10800000">
                            <a:pos x="wd2" y="hd2"/>
                          </a:cxn>
                          <a:cxn ang="16200000">
                            <a:pos x="wd2" y="hd2"/>
                          </a:cxn>
                        </a:cxnLst>
                        <a:rect l="0" t="0" r="r" b="b"/>
                        <a:pathLst>
                          <a:path w="21600" h="21600" extrusionOk="0">
                            <a:moveTo>
                              <a:pt x="18904" y="14889"/>
                            </a:moveTo>
                            <a:lnTo>
                              <a:pt x="18836" y="14889"/>
                            </a:lnTo>
                            <a:lnTo>
                              <a:pt x="18836" y="14380"/>
                            </a:lnTo>
                            <a:cubicBezTo>
                              <a:pt x="18836" y="14320"/>
                              <a:pt x="18828" y="14260"/>
                              <a:pt x="18820" y="14260"/>
                            </a:cubicBezTo>
                            <a:lnTo>
                              <a:pt x="18700" y="14260"/>
                            </a:lnTo>
                            <a:cubicBezTo>
                              <a:pt x="18692" y="14260"/>
                              <a:pt x="18684" y="14320"/>
                              <a:pt x="18684" y="14380"/>
                            </a:cubicBezTo>
                            <a:lnTo>
                              <a:pt x="18684" y="14889"/>
                            </a:lnTo>
                            <a:lnTo>
                              <a:pt x="18616" y="14889"/>
                            </a:lnTo>
                            <a:cubicBezTo>
                              <a:pt x="18608" y="14889"/>
                              <a:pt x="18600" y="14949"/>
                              <a:pt x="18600" y="15009"/>
                            </a:cubicBezTo>
                            <a:lnTo>
                              <a:pt x="18600" y="15908"/>
                            </a:lnTo>
                            <a:cubicBezTo>
                              <a:pt x="18600" y="15968"/>
                              <a:pt x="18608" y="16028"/>
                              <a:pt x="18616" y="16028"/>
                            </a:cubicBezTo>
                            <a:lnTo>
                              <a:pt x="18684" y="16028"/>
                            </a:lnTo>
                            <a:lnTo>
                              <a:pt x="18684" y="16537"/>
                            </a:lnTo>
                            <a:cubicBezTo>
                              <a:pt x="18684" y="16597"/>
                              <a:pt x="18692" y="16657"/>
                              <a:pt x="18700" y="16657"/>
                            </a:cubicBezTo>
                            <a:lnTo>
                              <a:pt x="18820" y="16657"/>
                            </a:lnTo>
                            <a:cubicBezTo>
                              <a:pt x="18828" y="16657"/>
                              <a:pt x="18836" y="16597"/>
                              <a:pt x="18836" y="16537"/>
                            </a:cubicBezTo>
                            <a:lnTo>
                              <a:pt x="18836" y="16028"/>
                            </a:lnTo>
                            <a:lnTo>
                              <a:pt x="18904" y="16028"/>
                            </a:lnTo>
                            <a:cubicBezTo>
                              <a:pt x="18912" y="16028"/>
                              <a:pt x="18920" y="15968"/>
                              <a:pt x="18920" y="15908"/>
                            </a:cubicBezTo>
                            <a:lnTo>
                              <a:pt x="18920" y="15009"/>
                            </a:lnTo>
                            <a:cubicBezTo>
                              <a:pt x="18916" y="14919"/>
                              <a:pt x="18912" y="14889"/>
                              <a:pt x="18904" y="14889"/>
                            </a:cubicBezTo>
                            <a:close/>
                            <a:moveTo>
                              <a:pt x="18484" y="6022"/>
                            </a:moveTo>
                            <a:lnTo>
                              <a:pt x="18420" y="6022"/>
                            </a:lnTo>
                            <a:lnTo>
                              <a:pt x="18420" y="5542"/>
                            </a:lnTo>
                            <a:cubicBezTo>
                              <a:pt x="18420" y="5482"/>
                              <a:pt x="18416" y="5452"/>
                              <a:pt x="18408" y="5452"/>
                            </a:cubicBezTo>
                            <a:lnTo>
                              <a:pt x="18300" y="5452"/>
                            </a:lnTo>
                            <a:cubicBezTo>
                              <a:pt x="18292" y="5452"/>
                              <a:pt x="18288" y="5482"/>
                              <a:pt x="18288" y="5542"/>
                            </a:cubicBezTo>
                            <a:lnTo>
                              <a:pt x="18288" y="6022"/>
                            </a:lnTo>
                            <a:lnTo>
                              <a:pt x="18224" y="6022"/>
                            </a:lnTo>
                            <a:cubicBezTo>
                              <a:pt x="18216" y="6022"/>
                              <a:pt x="18212" y="6052"/>
                              <a:pt x="18212" y="6111"/>
                            </a:cubicBezTo>
                            <a:lnTo>
                              <a:pt x="18212" y="6920"/>
                            </a:lnTo>
                            <a:cubicBezTo>
                              <a:pt x="18212" y="6980"/>
                              <a:pt x="18216" y="7010"/>
                              <a:pt x="18224" y="7010"/>
                            </a:cubicBezTo>
                            <a:lnTo>
                              <a:pt x="18288" y="7010"/>
                            </a:lnTo>
                            <a:lnTo>
                              <a:pt x="18288" y="7490"/>
                            </a:lnTo>
                            <a:cubicBezTo>
                              <a:pt x="18288" y="7549"/>
                              <a:pt x="18292" y="7579"/>
                              <a:pt x="18300" y="7579"/>
                            </a:cubicBezTo>
                            <a:lnTo>
                              <a:pt x="18408" y="7579"/>
                            </a:lnTo>
                            <a:cubicBezTo>
                              <a:pt x="18416" y="7579"/>
                              <a:pt x="18420" y="7549"/>
                              <a:pt x="18420" y="7490"/>
                            </a:cubicBezTo>
                            <a:lnTo>
                              <a:pt x="18420" y="7010"/>
                            </a:lnTo>
                            <a:lnTo>
                              <a:pt x="18484" y="7010"/>
                            </a:lnTo>
                            <a:cubicBezTo>
                              <a:pt x="18492" y="7010"/>
                              <a:pt x="18496" y="6980"/>
                              <a:pt x="18496" y="6920"/>
                            </a:cubicBezTo>
                            <a:lnTo>
                              <a:pt x="18496" y="6111"/>
                            </a:lnTo>
                            <a:cubicBezTo>
                              <a:pt x="18500" y="6052"/>
                              <a:pt x="18492" y="6022"/>
                              <a:pt x="18484" y="6022"/>
                            </a:cubicBezTo>
                            <a:close/>
                            <a:moveTo>
                              <a:pt x="18904" y="20761"/>
                            </a:moveTo>
                            <a:lnTo>
                              <a:pt x="18836" y="20761"/>
                            </a:lnTo>
                            <a:lnTo>
                              <a:pt x="18836" y="20252"/>
                            </a:lnTo>
                            <a:cubicBezTo>
                              <a:pt x="18836" y="20192"/>
                              <a:pt x="18828" y="20132"/>
                              <a:pt x="18820" y="20132"/>
                            </a:cubicBezTo>
                            <a:lnTo>
                              <a:pt x="18700" y="20132"/>
                            </a:lnTo>
                            <a:cubicBezTo>
                              <a:pt x="18692" y="20132"/>
                              <a:pt x="18684" y="20192"/>
                              <a:pt x="18684" y="20252"/>
                            </a:cubicBezTo>
                            <a:lnTo>
                              <a:pt x="18684" y="20761"/>
                            </a:lnTo>
                            <a:lnTo>
                              <a:pt x="18616" y="20761"/>
                            </a:lnTo>
                            <a:cubicBezTo>
                              <a:pt x="18608" y="20761"/>
                              <a:pt x="18600" y="20821"/>
                              <a:pt x="18600" y="20881"/>
                            </a:cubicBezTo>
                            <a:lnTo>
                              <a:pt x="18600" y="21600"/>
                            </a:lnTo>
                            <a:lnTo>
                              <a:pt x="18916" y="21600"/>
                            </a:lnTo>
                            <a:lnTo>
                              <a:pt x="18916" y="20881"/>
                            </a:lnTo>
                            <a:cubicBezTo>
                              <a:pt x="18916" y="20821"/>
                              <a:pt x="18912" y="20761"/>
                              <a:pt x="18904" y="20761"/>
                            </a:cubicBezTo>
                            <a:close/>
                            <a:moveTo>
                              <a:pt x="18904" y="9017"/>
                            </a:moveTo>
                            <a:lnTo>
                              <a:pt x="18836" y="9017"/>
                            </a:lnTo>
                            <a:lnTo>
                              <a:pt x="18836" y="8508"/>
                            </a:lnTo>
                            <a:cubicBezTo>
                              <a:pt x="18836" y="8448"/>
                              <a:pt x="18828" y="8388"/>
                              <a:pt x="18820" y="8388"/>
                            </a:cubicBezTo>
                            <a:lnTo>
                              <a:pt x="18700" y="8388"/>
                            </a:lnTo>
                            <a:cubicBezTo>
                              <a:pt x="18692" y="8388"/>
                              <a:pt x="18684" y="8448"/>
                              <a:pt x="18684" y="8508"/>
                            </a:cubicBezTo>
                            <a:lnTo>
                              <a:pt x="18684" y="9017"/>
                            </a:lnTo>
                            <a:lnTo>
                              <a:pt x="18616" y="9017"/>
                            </a:lnTo>
                            <a:cubicBezTo>
                              <a:pt x="18608" y="9017"/>
                              <a:pt x="18600" y="9077"/>
                              <a:pt x="18600" y="9137"/>
                            </a:cubicBezTo>
                            <a:lnTo>
                              <a:pt x="18600" y="10036"/>
                            </a:lnTo>
                            <a:cubicBezTo>
                              <a:pt x="18600" y="10096"/>
                              <a:pt x="18608" y="10156"/>
                              <a:pt x="18616" y="10156"/>
                            </a:cubicBezTo>
                            <a:lnTo>
                              <a:pt x="18684" y="10156"/>
                            </a:lnTo>
                            <a:lnTo>
                              <a:pt x="18684" y="10665"/>
                            </a:lnTo>
                            <a:cubicBezTo>
                              <a:pt x="18684" y="10725"/>
                              <a:pt x="18692" y="10785"/>
                              <a:pt x="18700" y="10785"/>
                            </a:cubicBezTo>
                            <a:lnTo>
                              <a:pt x="18820" y="10785"/>
                            </a:lnTo>
                            <a:cubicBezTo>
                              <a:pt x="18828" y="10785"/>
                              <a:pt x="18836" y="10725"/>
                              <a:pt x="18836" y="10665"/>
                            </a:cubicBezTo>
                            <a:lnTo>
                              <a:pt x="18836" y="10156"/>
                            </a:lnTo>
                            <a:lnTo>
                              <a:pt x="18904" y="10156"/>
                            </a:lnTo>
                            <a:cubicBezTo>
                              <a:pt x="18912" y="10156"/>
                              <a:pt x="18920" y="10096"/>
                              <a:pt x="18920" y="10036"/>
                            </a:cubicBezTo>
                            <a:lnTo>
                              <a:pt x="18920" y="9137"/>
                            </a:lnTo>
                            <a:cubicBezTo>
                              <a:pt x="18916" y="9047"/>
                              <a:pt x="18912" y="9017"/>
                              <a:pt x="18904" y="9017"/>
                            </a:cubicBezTo>
                            <a:close/>
                            <a:moveTo>
                              <a:pt x="18904" y="3116"/>
                            </a:moveTo>
                            <a:lnTo>
                              <a:pt x="18836" y="3116"/>
                            </a:lnTo>
                            <a:lnTo>
                              <a:pt x="18836" y="2606"/>
                            </a:lnTo>
                            <a:cubicBezTo>
                              <a:pt x="18836" y="2546"/>
                              <a:pt x="18828" y="2487"/>
                              <a:pt x="18820" y="2487"/>
                            </a:cubicBezTo>
                            <a:lnTo>
                              <a:pt x="18700" y="2487"/>
                            </a:lnTo>
                            <a:cubicBezTo>
                              <a:pt x="18692" y="2487"/>
                              <a:pt x="18684" y="2546"/>
                              <a:pt x="18684" y="2606"/>
                            </a:cubicBezTo>
                            <a:lnTo>
                              <a:pt x="18684" y="3116"/>
                            </a:lnTo>
                            <a:lnTo>
                              <a:pt x="18616" y="3116"/>
                            </a:lnTo>
                            <a:cubicBezTo>
                              <a:pt x="18608" y="3116"/>
                              <a:pt x="18600" y="3176"/>
                              <a:pt x="18600" y="3236"/>
                            </a:cubicBezTo>
                            <a:lnTo>
                              <a:pt x="18600" y="4134"/>
                            </a:lnTo>
                            <a:cubicBezTo>
                              <a:pt x="18600" y="4194"/>
                              <a:pt x="18608" y="4254"/>
                              <a:pt x="18616" y="4254"/>
                            </a:cubicBezTo>
                            <a:lnTo>
                              <a:pt x="18684" y="4254"/>
                            </a:lnTo>
                            <a:lnTo>
                              <a:pt x="18684" y="4763"/>
                            </a:lnTo>
                            <a:cubicBezTo>
                              <a:pt x="18684" y="4823"/>
                              <a:pt x="18692" y="4883"/>
                              <a:pt x="18700" y="4883"/>
                            </a:cubicBezTo>
                            <a:lnTo>
                              <a:pt x="18820" y="4883"/>
                            </a:lnTo>
                            <a:cubicBezTo>
                              <a:pt x="18828" y="4883"/>
                              <a:pt x="18836" y="4823"/>
                              <a:pt x="18836" y="4763"/>
                            </a:cubicBezTo>
                            <a:lnTo>
                              <a:pt x="18836" y="4254"/>
                            </a:lnTo>
                            <a:lnTo>
                              <a:pt x="18904" y="4254"/>
                            </a:lnTo>
                            <a:cubicBezTo>
                              <a:pt x="18912" y="4254"/>
                              <a:pt x="18920" y="4194"/>
                              <a:pt x="18920" y="4134"/>
                            </a:cubicBezTo>
                            <a:lnTo>
                              <a:pt x="18920" y="3236"/>
                            </a:lnTo>
                            <a:cubicBezTo>
                              <a:pt x="18916" y="3176"/>
                              <a:pt x="18912" y="3116"/>
                              <a:pt x="18904" y="3116"/>
                            </a:cubicBezTo>
                            <a:close/>
                            <a:moveTo>
                              <a:pt x="18484" y="17825"/>
                            </a:moveTo>
                            <a:lnTo>
                              <a:pt x="18420" y="17825"/>
                            </a:lnTo>
                            <a:lnTo>
                              <a:pt x="18420" y="17346"/>
                            </a:lnTo>
                            <a:cubicBezTo>
                              <a:pt x="18420" y="17286"/>
                              <a:pt x="18416" y="17256"/>
                              <a:pt x="18408" y="17256"/>
                            </a:cubicBezTo>
                            <a:lnTo>
                              <a:pt x="18300" y="17256"/>
                            </a:lnTo>
                            <a:cubicBezTo>
                              <a:pt x="18292" y="17256"/>
                              <a:pt x="18288" y="17286"/>
                              <a:pt x="18288" y="17346"/>
                            </a:cubicBezTo>
                            <a:lnTo>
                              <a:pt x="18288" y="17825"/>
                            </a:lnTo>
                            <a:lnTo>
                              <a:pt x="18224" y="17825"/>
                            </a:lnTo>
                            <a:cubicBezTo>
                              <a:pt x="18216" y="17825"/>
                              <a:pt x="18212" y="17855"/>
                              <a:pt x="18212" y="17915"/>
                            </a:cubicBezTo>
                            <a:lnTo>
                              <a:pt x="18212" y="18724"/>
                            </a:lnTo>
                            <a:cubicBezTo>
                              <a:pt x="18212" y="18784"/>
                              <a:pt x="18216" y="18814"/>
                              <a:pt x="18224" y="18814"/>
                            </a:cubicBezTo>
                            <a:lnTo>
                              <a:pt x="18288" y="18814"/>
                            </a:lnTo>
                            <a:lnTo>
                              <a:pt x="18288" y="19293"/>
                            </a:lnTo>
                            <a:cubicBezTo>
                              <a:pt x="18288" y="19353"/>
                              <a:pt x="18292" y="19383"/>
                              <a:pt x="18300" y="19383"/>
                            </a:cubicBezTo>
                            <a:lnTo>
                              <a:pt x="18408" y="19383"/>
                            </a:lnTo>
                            <a:cubicBezTo>
                              <a:pt x="18416" y="19383"/>
                              <a:pt x="18420" y="19353"/>
                              <a:pt x="18420" y="19293"/>
                            </a:cubicBezTo>
                            <a:lnTo>
                              <a:pt x="18420" y="18814"/>
                            </a:lnTo>
                            <a:lnTo>
                              <a:pt x="18484" y="18814"/>
                            </a:lnTo>
                            <a:cubicBezTo>
                              <a:pt x="18492" y="18814"/>
                              <a:pt x="18496" y="18784"/>
                              <a:pt x="18496" y="18724"/>
                            </a:cubicBezTo>
                            <a:lnTo>
                              <a:pt x="18496" y="17915"/>
                            </a:lnTo>
                            <a:cubicBezTo>
                              <a:pt x="18500" y="17855"/>
                              <a:pt x="18492" y="17825"/>
                              <a:pt x="18484" y="17825"/>
                            </a:cubicBezTo>
                            <a:close/>
                            <a:moveTo>
                              <a:pt x="18484" y="11893"/>
                            </a:moveTo>
                            <a:lnTo>
                              <a:pt x="18420" y="11893"/>
                            </a:lnTo>
                            <a:lnTo>
                              <a:pt x="18420" y="11414"/>
                            </a:lnTo>
                            <a:cubicBezTo>
                              <a:pt x="18420" y="11354"/>
                              <a:pt x="18416" y="11324"/>
                              <a:pt x="18408" y="11324"/>
                            </a:cubicBezTo>
                            <a:lnTo>
                              <a:pt x="18300" y="11324"/>
                            </a:lnTo>
                            <a:cubicBezTo>
                              <a:pt x="18292" y="11324"/>
                              <a:pt x="18288" y="11354"/>
                              <a:pt x="18288" y="11414"/>
                            </a:cubicBezTo>
                            <a:lnTo>
                              <a:pt x="18288" y="11893"/>
                            </a:lnTo>
                            <a:lnTo>
                              <a:pt x="18224" y="11893"/>
                            </a:lnTo>
                            <a:cubicBezTo>
                              <a:pt x="18216" y="11893"/>
                              <a:pt x="18212" y="11923"/>
                              <a:pt x="18212" y="11983"/>
                            </a:cubicBezTo>
                            <a:lnTo>
                              <a:pt x="18212" y="12792"/>
                            </a:lnTo>
                            <a:cubicBezTo>
                              <a:pt x="18212" y="12852"/>
                              <a:pt x="18216" y="12882"/>
                              <a:pt x="18224" y="12882"/>
                            </a:cubicBezTo>
                            <a:lnTo>
                              <a:pt x="18288" y="12882"/>
                            </a:lnTo>
                            <a:lnTo>
                              <a:pt x="18288" y="13361"/>
                            </a:lnTo>
                            <a:cubicBezTo>
                              <a:pt x="18288" y="13421"/>
                              <a:pt x="18292" y="13451"/>
                              <a:pt x="18300" y="13451"/>
                            </a:cubicBezTo>
                            <a:lnTo>
                              <a:pt x="18408" y="13451"/>
                            </a:lnTo>
                            <a:cubicBezTo>
                              <a:pt x="18416" y="13451"/>
                              <a:pt x="18420" y="13421"/>
                              <a:pt x="18420" y="13361"/>
                            </a:cubicBezTo>
                            <a:lnTo>
                              <a:pt x="18420" y="12882"/>
                            </a:lnTo>
                            <a:lnTo>
                              <a:pt x="18484" y="12882"/>
                            </a:lnTo>
                            <a:cubicBezTo>
                              <a:pt x="18492" y="12882"/>
                              <a:pt x="18496" y="12852"/>
                              <a:pt x="18496" y="12792"/>
                            </a:cubicBezTo>
                            <a:lnTo>
                              <a:pt x="18496" y="11983"/>
                            </a:lnTo>
                            <a:cubicBezTo>
                              <a:pt x="18500" y="11923"/>
                              <a:pt x="18492" y="11893"/>
                              <a:pt x="18484" y="11893"/>
                            </a:cubicBezTo>
                            <a:close/>
                            <a:moveTo>
                              <a:pt x="18072" y="14979"/>
                            </a:moveTo>
                            <a:lnTo>
                              <a:pt x="18016" y="14979"/>
                            </a:lnTo>
                            <a:lnTo>
                              <a:pt x="18016" y="14560"/>
                            </a:lnTo>
                            <a:cubicBezTo>
                              <a:pt x="18016" y="14500"/>
                              <a:pt x="18012" y="14470"/>
                              <a:pt x="18004" y="14470"/>
                            </a:cubicBezTo>
                            <a:lnTo>
                              <a:pt x="17908" y="14470"/>
                            </a:lnTo>
                            <a:cubicBezTo>
                              <a:pt x="17900" y="14470"/>
                              <a:pt x="17896" y="14500"/>
                              <a:pt x="17896" y="14560"/>
                            </a:cubicBezTo>
                            <a:lnTo>
                              <a:pt x="17896" y="14979"/>
                            </a:lnTo>
                            <a:lnTo>
                              <a:pt x="17840" y="14979"/>
                            </a:lnTo>
                            <a:cubicBezTo>
                              <a:pt x="17832" y="14979"/>
                              <a:pt x="17828" y="15009"/>
                              <a:pt x="17828" y="15069"/>
                            </a:cubicBezTo>
                            <a:lnTo>
                              <a:pt x="17828" y="15788"/>
                            </a:lnTo>
                            <a:cubicBezTo>
                              <a:pt x="17828" y="15848"/>
                              <a:pt x="17832" y="15878"/>
                              <a:pt x="17840" y="15878"/>
                            </a:cubicBezTo>
                            <a:lnTo>
                              <a:pt x="17896" y="15878"/>
                            </a:lnTo>
                            <a:lnTo>
                              <a:pt x="17896" y="16297"/>
                            </a:lnTo>
                            <a:cubicBezTo>
                              <a:pt x="17896" y="16357"/>
                              <a:pt x="17900" y="16387"/>
                              <a:pt x="17908" y="16387"/>
                            </a:cubicBezTo>
                            <a:lnTo>
                              <a:pt x="18004" y="16387"/>
                            </a:lnTo>
                            <a:cubicBezTo>
                              <a:pt x="18012" y="16387"/>
                              <a:pt x="18016" y="16357"/>
                              <a:pt x="18016" y="16297"/>
                            </a:cubicBezTo>
                            <a:lnTo>
                              <a:pt x="18016" y="15878"/>
                            </a:lnTo>
                            <a:lnTo>
                              <a:pt x="18072" y="15878"/>
                            </a:lnTo>
                            <a:cubicBezTo>
                              <a:pt x="18080" y="15878"/>
                              <a:pt x="18084" y="15848"/>
                              <a:pt x="18084" y="15788"/>
                            </a:cubicBezTo>
                            <a:lnTo>
                              <a:pt x="18084" y="15069"/>
                            </a:lnTo>
                            <a:cubicBezTo>
                              <a:pt x="18080" y="15039"/>
                              <a:pt x="18076" y="14979"/>
                              <a:pt x="18072" y="14979"/>
                            </a:cubicBezTo>
                            <a:close/>
                            <a:moveTo>
                              <a:pt x="18072" y="20881"/>
                            </a:moveTo>
                            <a:lnTo>
                              <a:pt x="18016" y="20881"/>
                            </a:lnTo>
                            <a:lnTo>
                              <a:pt x="18016" y="20462"/>
                            </a:lnTo>
                            <a:cubicBezTo>
                              <a:pt x="18016" y="20402"/>
                              <a:pt x="18012" y="20372"/>
                              <a:pt x="18004" y="20372"/>
                            </a:cubicBezTo>
                            <a:lnTo>
                              <a:pt x="17908" y="20372"/>
                            </a:lnTo>
                            <a:cubicBezTo>
                              <a:pt x="17900" y="20372"/>
                              <a:pt x="17896" y="20402"/>
                              <a:pt x="17896" y="20462"/>
                            </a:cubicBezTo>
                            <a:lnTo>
                              <a:pt x="17896" y="20881"/>
                            </a:lnTo>
                            <a:lnTo>
                              <a:pt x="17840" y="20881"/>
                            </a:lnTo>
                            <a:cubicBezTo>
                              <a:pt x="17832" y="20881"/>
                              <a:pt x="17828" y="20911"/>
                              <a:pt x="17828" y="20971"/>
                            </a:cubicBezTo>
                            <a:lnTo>
                              <a:pt x="17828" y="21600"/>
                            </a:lnTo>
                            <a:lnTo>
                              <a:pt x="18084" y="21600"/>
                            </a:lnTo>
                            <a:lnTo>
                              <a:pt x="18084" y="20971"/>
                            </a:lnTo>
                            <a:cubicBezTo>
                              <a:pt x="18080" y="20911"/>
                              <a:pt x="18076" y="20881"/>
                              <a:pt x="18072" y="20881"/>
                            </a:cubicBezTo>
                            <a:close/>
                            <a:moveTo>
                              <a:pt x="18072" y="9107"/>
                            </a:moveTo>
                            <a:lnTo>
                              <a:pt x="18016" y="9107"/>
                            </a:lnTo>
                            <a:lnTo>
                              <a:pt x="18016" y="8688"/>
                            </a:lnTo>
                            <a:cubicBezTo>
                              <a:pt x="18016" y="8628"/>
                              <a:pt x="18012" y="8598"/>
                              <a:pt x="18004" y="8598"/>
                            </a:cubicBezTo>
                            <a:lnTo>
                              <a:pt x="17908" y="8598"/>
                            </a:lnTo>
                            <a:cubicBezTo>
                              <a:pt x="17900" y="8598"/>
                              <a:pt x="17896" y="8628"/>
                              <a:pt x="17896" y="8688"/>
                            </a:cubicBezTo>
                            <a:lnTo>
                              <a:pt x="17896" y="9107"/>
                            </a:lnTo>
                            <a:lnTo>
                              <a:pt x="17840" y="9107"/>
                            </a:lnTo>
                            <a:cubicBezTo>
                              <a:pt x="17832" y="9107"/>
                              <a:pt x="17828" y="9137"/>
                              <a:pt x="17828" y="9197"/>
                            </a:cubicBezTo>
                            <a:lnTo>
                              <a:pt x="17828" y="9916"/>
                            </a:lnTo>
                            <a:cubicBezTo>
                              <a:pt x="17828" y="9976"/>
                              <a:pt x="17832" y="10006"/>
                              <a:pt x="17840" y="10006"/>
                            </a:cubicBezTo>
                            <a:lnTo>
                              <a:pt x="17896" y="10006"/>
                            </a:lnTo>
                            <a:lnTo>
                              <a:pt x="17896" y="10426"/>
                            </a:lnTo>
                            <a:cubicBezTo>
                              <a:pt x="17896" y="10485"/>
                              <a:pt x="17900" y="10515"/>
                              <a:pt x="17908" y="10515"/>
                            </a:cubicBezTo>
                            <a:lnTo>
                              <a:pt x="18004" y="10515"/>
                            </a:lnTo>
                            <a:cubicBezTo>
                              <a:pt x="18012" y="10515"/>
                              <a:pt x="18016" y="10485"/>
                              <a:pt x="18016" y="10426"/>
                            </a:cubicBezTo>
                            <a:lnTo>
                              <a:pt x="18016" y="10006"/>
                            </a:lnTo>
                            <a:lnTo>
                              <a:pt x="18072" y="10006"/>
                            </a:lnTo>
                            <a:cubicBezTo>
                              <a:pt x="18080" y="10006"/>
                              <a:pt x="18084" y="9976"/>
                              <a:pt x="18084" y="9916"/>
                            </a:cubicBezTo>
                            <a:lnTo>
                              <a:pt x="18084" y="9197"/>
                            </a:lnTo>
                            <a:cubicBezTo>
                              <a:pt x="18080" y="9137"/>
                              <a:pt x="18076" y="9107"/>
                              <a:pt x="18072" y="9107"/>
                            </a:cubicBezTo>
                            <a:close/>
                            <a:moveTo>
                              <a:pt x="19320" y="11774"/>
                            </a:moveTo>
                            <a:lnTo>
                              <a:pt x="19244" y="11774"/>
                            </a:lnTo>
                            <a:lnTo>
                              <a:pt x="19244" y="11204"/>
                            </a:lnTo>
                            <a:cubicBezTo>
                              <a:pt x="19244" y="11145"/>
                              <a:pt x="19236" y="11085"/>
                              <a:pt x="19228" y="11085"/>
                            </a:cubicBezTo>
                            <a:lnTo>
                              <a:pt x="19096" y="11085"/>
                            </a:lnTo>
                            <a:cubicBezTo>
                              <a:pt x="19088" y="11085"/>
                              <a:pt x="19080" y="11145"/>
                              <a:pt x="19080" y="11204"/>
                            </a:cubicBezTo>
                            <a:lnTo>
                              <a:pt x="19080" y="11774"/>
                            </a:lnTo>
                            <a:lnTo>
                              <a:pt x="19004" y="11774"/>
                            </a:lnTo>
                            <a:cubicBezTo>
                              <a:pt x="18996" y="11774"/>
                              <a:pt x="18988" y="11834"/>
                              <a:pt x="18988" y="11893"/>
                            </a:cubicBezTo>
                            <a:lnTo>
                              <a:pt x="18988" y="12912"/>
                            </a:lnTo>
                            <a:cubicBezTo>
                              <a:pt x="18988" y="12972"/>
                              <a:pt x="18996" y="13032"/>
                              <a:pt x="19004" y="13032"/>
                            </a:cubicBezTo>
                            <a:lnTo>
                              <a:pt x="19080" y="13032"/>
                            </a:lnTo>
                            <a:lnTo>
                              <a:pt x="19080" y="13601"/>
                            </a:lnTo>
                            <a:cubicBezTo>
                              <a:pt x="19080" y="13661"/>
                              <a:pt x="19088" y="13721"/>
                              <a:pt x="19096" y="13721"/>
                            </a:cubicBezTo>
                            <a:lnTo>
                              <a:pt x="19232" y="13721"/>
                            </a:lnTo>
                            <a:cubicBezTo>
                              <a:pt x="19240" y="13721"/>
                              <a:pt x="19248" y="13661"/>
                              <a:pt x="19248" y="13601"/>
                            </a:cubicBezTo>
                            <a:lnTo>
                              <a:pt x="19248" y="13032"/>
                            </a:lnTo>
                            <a:lnTo>
                              <a:pt x="19324" y="13032"/>
                            </a:lnTo>
                            <a:cubicBezTo>
                              <a:pt x="19332" y="13032"/>
                              <a:pt x="19340" y="12972"/>
                              <a:pt x="19340" y="12912"/>
                            </a:cubicBezTo>
                            <a:lnTo>
                              <a:pt x="19340" y="11893"/>
                            </a:lnTo>
                            <a:cubicBezTo>
                              <a:pt x="19336" y="11834"/>
                              <a:pt x="19328" y="11774"/>
                              <a:pt x="19320" y="11774"/>
                            </a:cubicBezTo>
                            <a:close/>
                            <a:moveTo>
                              <a:pt x="18072" y="3236"/>
                            </a:moveTo>
                            <a:lnTo>
                              <a:pt x="18016" y="3236"/>
                            </a:lnTo>
                            <a:lnTo>
                              <a:pt x="18016" y="2816"/>
                            </a:lnTo>
                            <a:cubicBezTo>
                              <a:pt x="18016" y="2756"/>
                              <a:pt x="18012" y="2726"/>
                              <a:pt x="18004" y="2726"/>
                            </a:cubicBezTo>
                            <a:lnTo>
                              <a:pt x="17908" y="2726"/>
                            </a:lnTo>
                            <a:cubicBezTo>
                              <a:pt x="17900" y="2726"/>
                              <a:pt x="17896" y="2756"/>
                              <a:pt x="17896" y="2816"/>
                            </a:cubicBezTo>
                            <a:lnTo>
                              <a:pt x="17896" y="3236"/>
                            </a:lnTo>
                            <a:lnTo>
                              <a:pt x="17840" y="3236"/>
                            </a:lnTo>
                            <a:cubicBezTo>
                              <a:pt x="17832" y="3236"/>
                              <a:pt x="17828" y="3265"/>
                              <a:pt x="17828" y="3325"/>
                            </a:cubicBezTo>
                            <a:lnTo>
                              <a:pt x="17828" y="4044"/>
                            </a:lnTo>
                            <a:cubicBezTo>
                              <a:pt x="17828" y="4104"/>
                              <a:pt x="17832" y="4134"/>
                              <a:pt x="17840" y="4134"/>
                            </a:cubicBezTo>
                            <a:lnTo>
                              <a:pt x="17896" y="4134"/>
                            </a:lnTo>
                            <a:lnTo>
                              <a:pt x="17896" y="4554"/>
                            </a:lnTo>
                            <a:cubicBezTo>
                              <a:pt x="17896" y="4614"/>
                              <a:pt x="17900" y="4644"/>
                              <a:pt x="17908" y="4644"/>
                            </a:cubicBezTo>
                            <a:lnTo>
                              <a:pt x="18004" y="4644"/>
                            </a:lnTo>
                            <a:cubicBezTo>
                              <a:pt x="18012" y="4644"/>
                              <a:pt x="18016" y="4614"/>
                              <a:pt x="18016" y="4554"/>
                            </a:cubicBezTo>
                            <a:lnTo>
                              <a:pt x="18016" y="4134"/>
                            </a:lnTo>
                            <a:lnTo>
                              <a:pt x="18072" y="4134"/>
                            </a:lnTo>
                            <a:cubicBezTo>
                              <a:pt x="18080" y="4134"/>
                              <a:pt x="18084" y="4104"/>
                              <a:pt x="18084" y="4044"/>
                            </a:cubicBezTo>
                            <a:lnTo>
                              <a:pt x="18084" y="3325"/>
                            </a:lnTo>
                            <a:cubicBezTo>
                              <a:pt x="18080" y="3265"/>
                              <a:pt x="18076" y="3236"/>
                              <a:pt x="18072" y="3236"/>
                            </a:cubicBezTo>
                            <a:close/>
                            <a:moveTo>
                              <a:pt x="19320" y="17705"/>
                            </a:moveTo>
                            <a:lnTo>
                              <a:pt x="19244" y="17705"/>
                            </a:lnTo>
                            <a:lnTo>
                              <a:pt x="19244" y="17136"/>
                            </a:lnTo>
                            <a:cubicBezTo>
                              <a:pt x="19244" y="17076"/>
                              <a:pt x="19236" y="17016"/>
                              <a:pt x="19228" y="17016"/>
                            </a:cubicBezTo>
                            <a:lnTo>
                              <a:pt x="19096" y="17016"/>
                            </a:lnTo>
                            <a:cubicBezTo>
                              <a:pt x="19088" y="17016"/>
                              <a:pt x="19080" y="17076"/>
                              <a:pt x="19080" y="17136"/>
                            </a:cubicBezTo>
                            <a:lnTo>
                              <a:pt x="19080" y="17705"/>
                            </a:lnTo>
                            <a:lnTo>
                              <a:pt x="19004" y="17705"/>
                            </a:lnTo>
                            <a:cubicBezTo>
                              <a:pt x="18996" y="17705"/>
                              <a:pt x="18988" y="17765"/>
                              <a:pt x="18988" y="17825"/>
                            </a:cubicBezTo>
                            <a:lnTo>
                              <a:pt x="18988" y="18844"/>
                            </a:lnTo>
                            <a:cubicBezTo>
                              <a:pt x="18988" y="18904"/>
                              <a:pt x="18996" y="18964"/>
                              <a:pt x="19004" y="18964"/>
                            </a:cubicBezTo>
                            <a:lnTo>
                              <a:pt x="19080" y="18964"/>
                            </a:lnTo>
                            <a:lnTo>
                              <a:pt x="19080" y="19533"/>
                            </a:lnTo>
                            <a:cubicBezTo>
                              <a:pt x="19080" y="19593"/>
                              <a:pt x="19088" y="19653"/>
                              <a:pt x="19096" y="19653"/>
                            </a:cubicBezTo>
                            <a:lnTo>
                              <a:pt x="19232" y="19653"/>
                            </a:lnTo>
                            <a:cubicBezTo>
                              <a:pt x="19240" y="19653"/>
                              <a:pt x="19248" y="19593"/>
                              <a:pt x="19248" y="19533"/>
                            </a:cubicBezTo>
                            <a:lnTo>
                              <a:pt x="19248" y="18964"/>
                            </a:lnTo>
                            <a:lnTo>
                              <a:pt x="19324" y="18964"/>
                            </a:lnTo>
                            <a:cubicBezTo>
                              <a:pt x="19332" y="18964"/>
                              <a:pt x="19340" y="18904"/>
                              <a:pt x="19340" y="18844"/>
                            </a:cubicBezTo>
                            <a:lnTo>
                              <a:pt x="19340" y="17825"/>
                            </a:lnTo>
                            <a:cubicBezTo>
                              <a:pt x="19336" y="17765"/>
                              <a:pt x="19328" y="17705"/>
                              <a:pt x="19320" y="17705"/>
                            </a:cubicBezTo>
                            <a:close/>
                            <a:moveTo>
                              <a:pt x="19884" y="14110"/>
                            </a:moveTo>
                            <a:lnTo>
                              <a:pt x="20048" y="14110"/>
                            </a:lnTo>
                            <a:cubicBezTo>
                              <a:pt x="20060" y="14110"/>
                              <a:pt x="20068" y="14050"/>
                              <a:pt x="20068" y="13961"/>
                            </a:cubicBezTo>
                            <a:lnTo>
                              <a:pt x="20068" y="13242"/>
                            </a:lnTo>
                            <a:lnTo>
                              <a:pt x="20164" y="13242"/>
                            </a:lnTo>
                            <a:cubicBezTo>
                              <a:pt x="20176" y="13242"/>
                              <a:pt x="20184" y="13182"/>
                              <a:pt x="20184" y="13092"/>
                            </a:cubicBezTo>
                            <a:lnTo>
                              <a:pt x="20184" y="11864"/>
                            </a:lnTo>
                            <a:cubicBezTo>
                              <a:pt x="20184" y="11774"/>
                              <a:pt x="20176" y="11714"/>
                              <a:pt x="20164" y="11714"/>
                            </a:cubicBezTo>
                            <a:lnTo>
                              <a:pt x="20068" y="11714"/>
                            </a:lnTo>
                            <a:lnTo>
                              <a:pt x="20068" y="10995"/>
                            </a:lnTo>
                            <a:cubicBezTo>
                              <a:pt x="20068" y="10905"/>
                              <a:pt x="20060" y="10845"/>
                              <a:pt x="20048" y="10845"/>
                            </a:cubicBezTo>
                            <a:lnTo>
                              <a:pt x="19884" y="10845"/>
                            </a:lnTo>
                            <a:cubicBezTo>
                              <a:pt x="19872" y="10845"/>
                              <a:pt x="19864" y="10905"/>
                              <a:pt x="19864" y="10995"/>
                            </a:cubicBezTo>
                            <a:lnTo>
                              <a:pt x="19864" y="11714"/>
                            </a:lnTo>
                            <a:lnTo>
                              <a:pt x="19768" y="11714"/>
                            </a:lnTo>
                            <a:cubicBezTo>
                              <a:pt x="19756" y="11714"/>
                              <a:pt x="19748" y="11774"/>
                              <a:pt x="19748" y="11864"/>
                            </a:cubicBezTo>
                            <a:lnTo>
                              <a:pt x="19748" y="12433"/>
                            </a:lnTo>
                            <a:lnTo>
                              <a:pt x="19748" y="12433"/>
                            </a:lnTo>
                            <a:lnTo>
                              <a:pt x="19748" y="13122"/>
                            </a:lnTo>
                            <a:cubicBezTo>
                              <a:pt x="19748" y="13212"/>
                              <a:pt x="19756" y="13272"/>
                              <a:pt x="19768" y="13272"/>
                            </a:cubicBezTo>
                            <a:lnTo>
                              <a:pt x="19864" y="13272"/>
                            </a:lnTo>
                            <a:lnTo>
                              <a:pt x="19864" y="13991"/>
                            </a:lnTo>
                            <a:cubicBezTo>
                              <a:pt x="19864" y="14050"/>
                              <a:pt x="19872" y="14110"/>
                              <a:pt x="19884" y="14110"/>
                            </a:cubicBezTo>
                            <a:close/>
                            <a:moveTo>
                              <a:pt x="20184" y="19054"/>
                            </a:moveTo>
                            <a:lnTo>
                              <a:pt x="20184" y="17825"/>
                            </a:lnTo>
                            <a:cubicBezTo>
                              <a:pt x="20184" y="17735"/>
                              <a:pt x="20176" y="17675"/>
                              <a:pt x="20164" y="17675"/>
                            </a:cubicBezTo>
                            <a:lnTo>
                              <a:pt x="20068" y="17675"/>
                            </a:lnTo>
                            <a:lnTo>
                              <a:pt x="20068" y="16956"/>
                            </a:lnTo>
                            <a:cubicBezTo>
                              <a:pt x="20068" y="16867"/>
                              <a:pt x="20060" y="16807"/>
                              <a:pt x="20048" y="16807"/>
                            </a:cubicBezTo>
                            <a:lnTo>
                              <a:pt x="19884" y="16807"/>
                            </a:lnTo>
                            <a:cubicBezTo>
                              <a:pt x="19872" y="16807"/>
                              <a:pt x="19864" y="16867"/>
                              <a:pt x="19864" y="16956"/>
                            </a:cubicBezTo>
                            <a:lnTo>
                              <a:pt x="19864" y="17675"/>
                            </a:lnTo>
                            <a:lnTo>
                              <a:pt x="19768" y="17675"/>
                            </a:lnTo>
                            <a:cubicBezTo>
                              <a:pt x="19756" y="17675"/>
                              <a:pt x="19748" y="17735"/>
                              <a:pt x="19748" y="17825"/>
                            </a:cubicBezTo>
                            <a:lnTo>
                              <a:pt x="19748" y="18394"/>
                            </a:lnTo>
                            <a:lnTo>
                              <a:pt x="19748" y="18394"/>
                            </a:lnTo>
                            <a:lnTo>
                              <a:pt x="19748" y="19083"/>
                            </a:lnTo>
                            <a:cubicBezTo>
                              <a:pt x="19748" y="19173"/>
                              <a:pt x="19756" y="19233"/>
                              <a:pt x="19768" y="19233"/>
                            </a:cubicBezTo>
                            <a:lnTo>
                              <a:pt x="19864" y="19233"/>
                            </a:lnTo>
                            <a:lnTo>
                              <a:pt x="19864" y="19952"/>
                            </a:lnTo>
                            <a:cubicBezTo>
                              <a:pt x="19864" y="20042"/>
                              <a:pt x="19872" y="20102"/>
                              <a:pt x="19884" y="20102"/>
                            </a:cubicBezTo>
                            <a:lnTo>
                              <a:pt x="20048" y="20102"/>
                            </a:lnTo>
                            <a:cubicBezTo>
                              <a:pt x="20060" y="20102"/>
                              <a:pt x="20068" y="20042"/>
                              <a:pt x="20068" y="19952"/>
                            </a:cubicBezTo>
                            <a:lnTo>
                              <a:pt x="20068" y="19233"/>
                            </a:lnTo>
                            <a:lnTo>
                              <a:pt x="20164" y="19233"/>
                            </a:lnTo>
                            <a:cubicBezTo>
                              <a:pt x="20172" y="19203"/>
                              <a:pt x="20184" y="19143"/>
                              <a:pt x="20184" y="19054"/>
                            </a:cubicBezTo>
                            <a:close/>
                            <a:moveTo>
                              <a:pt x="19368" y="10126"/>
                            </a:moveTo>
                            <a:cubicBezTo>
                              <a:pt x="19368" y="10186"/>
                              <a:pt x="19376" y="10246"/>
                              <a:pt x="19384" y="10246"/>
                            </a:cubicBezTo>
                            <a:lnTo>
                              <a:pt x="19468" y="10246"/>
                            </a:lnTo>
                            <a:lnTo>
                              <a:pt x="19468" y="10875"/>
                            </a:lnTo>
                            <a:cubicBezTo>
                              <a:pt x="19468" y="10935"/>
                              <a:pt x="19476" y="10995"/>
                              <a:pt x="19484" y="10995"/>
                            </a:cubicBezTo>
                            <a:lnTo>
                              <a:pt x="19632" y="10995"/>
                            </a:lnTo>
                            <a:cubicBezTo>
                              <a:pt x="19640" y="10995"/>
                              <a:pt x="19648" y="10935"/>
                              <a:pt x="19648" y="10875"/>
                            </a:cubicBezTo>
                            <a:lnTo>
                              <a:pt x="19648" y="10246"/>
                            </a:lnTo>
                            <a:lnTo>
                              <a:pt x="19732" y="10246"/>
                            </a:lnTo>
                            <a:cubicBezTo>
                              <a:pt x="19740" y="10246"/>
                              <a:pt x="19748" y="10186"/>
                              <a:pt x="19748" y="10126"/>
                            </a:cubicBezTo>
                            <a:lnTo>
                              <a:pt x="19748" y="9017"/>
                            </a:lnTo>
                            <a:cubicBezTo>
                              <a:pt x="19748" y="8958"/>
                              <a:pt x="19740" y="8898"/>
                              <a:pt x="19732" y="8898"/>
                            </a:cubicBezTo>
                            <a:lnTo>
                              <a:pt x="19656" y="8898"/>
                            </a:lnTo>
                            <a:lnTo>
                              <a:pt x="19656" y="8269"/>
                            </a:lnTo>
                            <a:cubicBezTo>
                              <a:pt x="19656" y="8209"/>
                              <a:pt x="19648" y="8149"/>
                              <a:pt x="19640" y="8149"/>
                            </a:cubicBezTo>
                            <a:lnTo>
                              <a:pt x="19492" y="8149"/>
                            </a:lnTo>
                            <a:cubicBezTo>
                              <a:pt x="19484" y="8149"/>
                              <a:pt x="19476" y="8209"/>
                              <a:pt x="19476" y="8269"/>
                            </a:cubicBezTo>
                            <a:lnTo>
                              <a:pt x="19476" y="8898"/>
                            </a:lnTo>
                            <a:lnTo>
                              <a:pt x="19392" y="8898"/>
                            </a:lnTo>
                            <a:cubicBezTo>
                              <a:pt x="19384" y="8898"/>
                              <a:pt x="19376" y="8958"/>
                              <a:pt x="19376" y="9017"/>
                            </a:cubicBezTo>
                            <a:lnTo>
                              <a:pt x="19376" y="10126"/>
                            </a:lnTo>
                            <a:close/>
                            <a:moveTo>
                              <a:pt x="19368" y="15998"/>
                            </a:moveTo>
                            <a:cubicBezTo>
                              <a:pt x="19368" y="16058"/>
                              <a:pt x="19376" y="16118"/>
                              <a:pt x="19384" y="16118"/>
                            </a:cubicBezTo>
                            <a:lnTo>
                              <a:pt x="19468" y="16118"/>
                            </a:lnTo>
                            <a:lnTo>
                              <a:pt x="19468" y="16747"/>
                            </a:lnTo>
                            <a:cubicBezTo>
                              <a:pt x="19468" y="16807"/>
                              <a:pt x="19476" y="16867"/>
                              <a:pt x="19484" y="16867"/>
                            </a:cubicBezTo>
                            <a:lnTo>
                              <a:pt x="19632" y="16867"/>
                            </a:lnTo>
                            <a:cubicBezTo>
                              <a:pt x="19640" y="16867"/>
                              <a:pt x="19648" y="16807"/>
                              <a:pt x="19648" y="16747"/>
                            </a:cubicBezTo>
                            <a:lnTo>
                              <a:pt x="19648" y="16118"/>
                            </a:lnTo>
                            <a:lnTo>
                              <a:pt x="19732" y="16118"/>
                            </a:lnTo>
                            <a:cubicBezTo>
                              <a:pt x="19740" y="16118"/>
                              <a:pt x="19748" y="16058"/>
                              <a:pt x="19748" y="15998"/>
                            </a:cubicBezTo>
                            <a:lnTo>
                              <a:pt x="19748" y="14889"/>
                            </a:lnTo>
                            <a:cubicBezTo>
                              <a:pt x="19748" y="14829"/>
                              <a:pt x="19740" y="14769"/>
                              <a:pt x="19732" y="14769"/>
                            </a:cubicBezTo>
                            <a:lnTo>
                              <a:pt x="19656" y="14769"/>
                            </a:lnTo>
                            <a:lnTo>
                              <a:pt x="19656" y="14140"/>
                            </a:lnTo>
                            <a:cubicBezTo>
                              <a:pt x="19656" y="14080"/>
                              <a:pt x="19648" y="14021"/>
                              <a:pt x="19640" y="14021"/>
                            </a:cubicBezTo>
                            <a:lnTo>
                              <a:pt x="19492" y="14021"/>
                            </a:lnTo>
                            <a:cubicBezTo>
                              <a:pt x="19484" y="14021"/>
                              <a:pt x="19476" y="14080"/>
                              <a:pt x="19476" y="14140"/>
                            </a:cubicBezTo>
                            <a:lnTo>
                              <a:pt x="19476" y="14769"/>
                            </a:lnTo>
                            <a:lnTo>
                              <a:pt x="19392" y="14769"/>
                            </a:lnTo>
                            <a:cubicBezTo>
                              <a:pt x="19384" y="14769"/>
                              <a:pt x="19376" y="14829"/>
                              <a:pt x="19376" y="14889"/>
                            </a:cubicBezTo>
                            <a:lnTo>
                              <a:pt x="19376" y="15998"/>
                            </a:lnTo>
                            <a:close/>
                            <a:moveTo>
                              <a:pt x="0" y="0"/>
                            </a:moveTo>
                            <a:lnTo>
                              <a:pt x="0" y="2127"/>
                            </a:lnTo>
                            <a:lnTo>
                              <a:pt x="19864" y="2127"/>
                            </a:lnTo>
                            <a:lnTo>
                              <a:pt x="19864" y="2277"/>
                            </a:lnTo>
                            <a:cubicBezTo>
                              <a:pt x="19864" y="2367"/>
                              <a:pt x="19872" y="2427"/>
                              <a:pt x="19884" y="2427"/>
                            </a:cubicBezTo>
                            <a:lnTo>
                              <a:pt x="20048" y="2427"/>
                            </a:lnTo>
                            <a:cubicBezTo>
                              <a:pt x="20060" y="2427"/>
                              <a:pt x="20068" y="2367"/>
                              <a:pt x="20068" y="2277"/>
                            </a:cubicBezTo>
                            <a:lnTo>
                              <a:pt x="20068" y="2127"/>
                            </a:lnTo>
                            <a:lnTo>
                              <a:pt x="20256" y="2127"/>
                            </a:lnTo>
                            <a:lnTo>
                              <a:pt x="20256" y="2846"/>
                            </a:lnTo>
                            <a:lnTo>
                              <a:pt x="20152" y="2846"/>
                            </a:lnTo>
                            <a:cubicBezTo>
                              <a:pt x="20140" y="2846"/>
                              <a:pt x="20132" y="2906"/>
                              <a:pt x="20132" y="2996"/>
                            </a:cubicBezTo>
                            <a:lnTo>
                              <a:pt x="20132" y="3625"/>
                            </a:lnTo>
                            <a:lnTo>
                              <a:pt x="20132" y="3625"/>
                            </a:lnTo>
                            <a:lnTo>
                              <a:pt x="20132" y="4374"/>
                            </a:lnTo>
                            <a:cubicBezTo>
                              <a:pt x="20132" y="4464"/>
                              <a:pt x="20140" y="4524"/>
                              <a:pt x="20152" y="4524"/>
                            </a:cubicBezTo>
                            <a:lnTo>
                              <a:pt x="20256" y="4524"/>
                            </a:lnTo>
                            <a:lnTo>
                              <a:pt x="20256" y="5303"/>
                            </a:lnTo>
                            <a:cubicBezTo>
                              <a:pt x="20256" y="5392"/>
                              <a:pt x="20264" y="5452"/>
                              <a:pt x="20276" y="5452"/>
                            </a:cubicBezTo>
                            <a:lnTo>
                              <a:pt x="20460" y="5452"/>
                            </a:lnTo>
                            <a:cubicBezTo>
                              <a:pt x="20472" y="5452"/>
                              <a:pt x="20480" y="5392"/>
                              <a:pt x="20480" y="5303"/>
                            </a:cubicBezTo>
                            <a:lnTo>
                              <a:pt x="20480" y="4524"/>
                            </a:lnTo>
                            <a:lnTo>
                              <a:pt x="20584" y="4524"/>
                            </a:lnTo>
                            <a:cubicBezTo>
                              <a:pt x="20596" y="4524"/>
                              <a:pt x="20604" y="4464"/>
                              <a:pt x="20604" y="4374"/>
                            </a:cubicBezTo>
                            <a:lnTo>
                              <a:pt x="20604" y="2996"/>
                            </a:lnTo>
                            <a:cubicBezTo>
                              <a:pt x="20604" y="2906"/>
                              <a:pt x="20596" y="2846"/>
                              <a:pt x="20584" y="2846"/>
                            </a:cubicBezTo>
                            <a:lnTo>
                              <a:pt x="20480" y="2846"/>
                            </a:lnTo>
                            <a:lnTo>
                              <a:pt x="20480" y="2127"/>
                            </a:lnTo>
                            <a:lnTo>
                              <a:pt x="20644" y="2127"/>
                            </a:lnTo>
                            <a:lnTo>
                              <a:pt x="20644" y="2636"/>
                            </a:lnTo>
                            <a:cubicBezTo>
                              <a:pt x="20644" y="2726"/>
                              <a:pt x="20656" y="2816"/>
                              <a:pt x="20668" y="2816"/>
                            </a:cubicBezTo>
                            <a:lnTo>
                              <a:pt x="20872" y="2816"/>
                            </a:lnTo>
                            <a:cubicBezTo>
                              <a:pt x="20872" y="2816"/>
                              <a:pt x="20876" y="2816"/>
                              <a:pt x="20876" y="2816"/>
                            </a:cubicBezTo>
                            <a:cubicBezTo>
                              <a:pt x="20876" y="2816"/>
                              <a:pt x="20876" y="2846"/>
                              <a:pt x="20876" y="2846"/>
                            </a:cubicBezTo>
                            <a:lnTo>
                              <a:pt x="20876" y="4554"/>
                            </a:lnTo>
                            <a:cubicBezTo>
                              <a:pt x="20876" y="4673"/>
                              <a:pt x="20888" y="4763"/>
                              <a:pt x="20904" y="4763"/>
                            </a:cubicBezTo>
                            <a:lnTo>
                              <a:pt x="21036" y="4763"/>
                            </a:lnTo>
                            <a:lnTo>
                              <a:pt x="21036" y="5752"/>
                            </a:lnTo>
                            <a:cubicBezTo>
                              <a:pt x="21036" y="5872"/>
                              <a:pt x="21048" y="5962"/>
                              <a:pt x="21064" y="5962"/>
                            </a:cubicBezTo>
                            <a:lnTo>
                              <a:pt x="21248" y="5962"/>
                            </a:lnTo>
                            <a:lnTo>
                              <a:pt x="21248" y="7400"/>
                            </a:lnTo>
                            <a:lnTo>
                              <a:pt x="21064" y="7400"/>
                            </a:lnTo>
                            <a:cubicBezTo>
                              <a:pt x="21056" y="7400"/>
                              <a:pt x="21048" y="7430"/>
                              <a:pt x="21044" y="7490"/>
                            </a:cubicBezTo>
                            <a:lnTo>
                              <a:pt x="21044" y="6022"/>
                            </a:lnTo>
                            <a:cubicBezTo>
                              <a:pt x="21044" y="5932"/>
                              <a:pt x="21032" y="5842"/>
                              <a:pt x="21020" y="5842"/>
                            </a:cubicBezTo>
                            <a:lnTo>
                              <a:pt x="20896" y="5842"/>
                            </a:lnTo>
                            <a:lnTo>
                              <a:pt x="20896" y="4973"/>
                            </a:lnTo>
                            <a:cubicBezTo>
                              <a:pt x="20896" y="4883"/>
                              <a:pt x="20884" y="4793"/>
                              <a:pt x="20872" y="4793"/>
                            </a:cubicBezTo>
                            <a:lnTo>
                              <a:pt x="20668" y="4793"/>
                            </a:lnTo>
                            <a:cubicBezTo>
                              <a:pt x="20656" y="4793"/>
                              <a:pt x="20644" y="4883"/>
                              <a:pt x="20644" y="4973"/>
                            </a:cubicBezTo>
                            <a:lnTo>
                              <a:pt x="20644" y="5842"/>
                            </a:lnTo>
                            <a:lnTo>
                              <a:pt x="20528" y="5842"/>
                            </a:lnTo>
                            <a:cubicBezTo>
                              <a:pt x="20516" y="5842"/>
                              <a:pt x="20504" y="5932"/>
                              <a:pt x="20504" y="6022"/>
                            </a:cubicBezTo>
                            <a:lnTo>
                              <a:pt x="20504" y="7549"/>
                            </a:lnTo>
                            <a:cubicBezTo>
                              <a:pt x="20504" y="7639"/>
                              <a:pt x="20516" y="7729"/>
                              <a:pt x="20528" y="7729"/>
                            </a:cubicBezTo>
                            <a:lnTo>
                              <a:pt x="20644" y="7729"/>
                            </a:lnTo>
                            <a:lnTo>
                              <a:pt x="20644" y="8598"/>
                            </a:lnTo>
                            <a:cubicBezTo>
                              <a:pt x="20644" y="8688"/>
                              <a:pt x="20656" y="8778"/>
                              <a:pt x="20668" y="8778"/>
                            </a:cubicBezTo>
                            <a:lnTo>
                              <a:pt x="20872" y="8778"/>
                            </a:lnTo>
                            <a:cubicBezTo>
                              <a:pt x="20872" y="8778"/>
                              <a:pt x="20876" y="8778"/>
                              <a:pt x="20876" y="8778"/>
                            </a:cubicBezTo>
                            <a:lnTo>
                              <a:pt x="20876" y="10455"/>
                            </a:lnTo>
                            <a:cubicBezTo>
                              <a:pt x="20876" y="10575"/>
                              <a:pt x="20888" y="10665"/>
                              <a:pt x="20904" y="10665"/>
                            </a:cubicBezTo>
                            <a:lnTo>
                              <a:pt x="21036" y="10665"/>
                            </a:lnTo>
                            <a:lnTo>
                              <a:pt x="21036" y="11654"/>
                            </a:lnTo>
                            <a:cubicBezTo>
                              <a:pt x="21036" y="11774"/>
                              <a:pt x="21048" y="11863"/>
                              <a:pt x="21064" y="11863"/>
                            </a:cubicBezTo>
                            <a:lnTo>
                              <a:pt x="21248" y="11863"/>
                            </a:lnTo>
                            <a:lnTo>
                              <a:pt x="21248" y="13301"/>
                            </a:lnTo>
                            <a:lnTo>
                              <a:pt x="21064" y="13301"/>
                            </a:lnTo>
                            <a:cubicBezTo>
                              <a:pt x="21056" y="13301"/>
                              <a:pt x="21048" y="13331"/>
                              <a:pt x="21044" y="13391"/>
                            </a:cubicBezTo>
                            <a:lnTo>
                              <a:pt x="21044" y="11923"/>
                            </a:lnTo>
                            <a:cubicBezTo>
                              <a:pt x="21044" y="11834"/>
                              <a:pt x="21032" y="11744"/>
                              <a:pt x="21020" y="11744"/>
                            </a:cubicBezTo>
                            <a:lnTo>
                              <a:pt x="20896" y="11744"/>
                            </a:lnTo>
                            <a:lnTo>
                              <a:pt x="20896" y="10785"/>
                            </a:lnTo>
                            <a:cubicBezTo>
                              <a:pt x="20896" y="10695"/>
                              <a:pt x="20884" y="10605"/>
                              <a:pt x="20872" y="10605"/>
                            </a:cubicBezTo>
                            <a:lnTo>
                              <a:pt x="20668" y="10605"/>
                            </a:lnTo>
                            <a:cubicBezTo>
                              <a:pt x="20656" y="10605"/>
                              <a:pt x="20644" y="10695"/>
                              <a:pt x="20644" y="10785"/>
                            </a:cubicBezTo>
                            <a:lnTo>
                              <a:pt x="20644" y="11654"/>
                            </a:lnTo>
                            <a:lnTo>
                              <a:pt x="20528" y="11654"/>
                            </a:lnTo>
                            <a:cubicBezTo>
                              <a:pt x="20516" y="11654"/>
                              <a:pt x="20504" y="11744"/>
                              <a:pt x="20504" y="11834"/>
                            </a:cubicBezTo>
                            <a:lnTo>
                              <a:pt x="20504" y="13361"/>
                            </a:lnTo>
                            <a:cubicBezTo>
                              <a:pt x="20504" y="13451"/>
                              <a:pt x="20516" y="13541"/>
                              <a:pt x="20528" y="13541"/>
                            </a:cubicBezTo>
                            <a:lnTo>
                              <a:pt x="20644" y="13541"/>
                            </a:lnTo>
                            <a:lnTo>
                              <a:pt x="20644" y="14410"/>
                            </a:lnTo>
                            <a:cubicBezTo>
                              <a:pt x="20644" y="14500"/>
                              <a:pt x="20656" y="14590"/>
                              <a:pt x="20668" y="14590"/>
                            </a:cubicBezTo>
                            <a:lnTo>
                              <a:pt x="20872" y="14590"/>
                            </a:lnTo>
                            <a:cubicBezTo>
                              <a:pt x="20872" y="14590"/>
                              <a:pt x="20876" y="14590"/>
                              <a:pt x="20876" y="14590"/>
                            </a:cubicBezTo>
                            <a:lnTo>
                              <a:pt x="20876" y="16267"/>
                            </a:lnTo>
                            <a:cubicBezTo>
                              <a:pt x="20876" y="16387"/>
                              <a:pt x="20888" y="16477"/>
                              <a:pt x="20904" y="16477"/>
                            </a:cubicBezTo>
                            <a:lnTo>
                              <a:pt x="21036" y="16477"/>
                            </a:lnTo>
                            <a:lnTo>
                              <a:pt x="21036" y="17466"/>
                            </a:lnTo>
                            <a:cubicBezTo>
                              <a:pt x="21036" y="17586"/>
                              <a:pt x="21048" y="17675"/>
                              <a:pt x="21064" y="17675"/>
                            </a:cubicBezTo>
                            <a:lnTo>
                              <a:pt x="21248" y="17675"/>
                            </a:lnTo>
                            <a:lnTo>
                              <a:pt x="21248" y="19113"/>
                            </a:lnTo>
                            <a:lnTo>
                              <a:pt x="21064" y="19113"/>
                            </a:lnTo>
                            <a:cubicBezTo>
                              <a:pt x="21056" y="19113"/>
                              <a:pt x="21048" y="19143"/>
                              <a:pt x="21044" y="19203"/>
                            </a:cubicBezTo>
                            <a:lnTo>
                              <a:pt x="21044" y="17675"/>
                            </a:lnTo>
                            <a:cubicBezTo>
                              <a:pt x="21044" y="17586"/>
                              <a:pt x="21032" y="17496"/>
                              <a:pt x="21020" y="17496"/>
                            </a:cubicBezTo>
                            <a:lnTo>
                              <a:pt x="20896" y="17496"/>
                            </a:lnTo>
                            <a:lnTo>
                              <a:pt x="20896" y="16627"/>
                            </a:lnTo>
                            <a:cubicBezTo>
                              <a:pt x="20896" y="16537"/>
                              <a:pt x="20884" y="16447"/>
                              <a:pt x="20872" y="16447"/>
                            </a:cubicBezTo>
                            <a:lnTo>
                              <a:pt x="20668" y="16447"/>
                            </a:lnTo>
                            <a:cubicBezTo>
                              <a:pt x="20656" y="16447"/>
                              <a:pt x="20644" y="16537"/>
                              <a:pt x="20644" y="16627"/>
                            </a:cubicBezTo>
                            <a:lnTo>
                              <a:pt x="20644" y="17496"/>
                            </a:lnTo>
                            <a:lnTo>
                              <a:pt x="20528" y="17496"/>
                            </a:lnTo>
                            <a:cubicBezTo>
                              <a:pt x="20516" y="17496"/>
                              <a:pt x="20504" y="17586"/>
                              <a:pt x="20504" y="17675"/>
                            </a:cubicBezTo>
                            <a:lnTo>
                              <a:pt x="20504" y="19203"/>
                            </a:lnTo>
                            <a:cubicBezTo>
                              <a:pt x="20504" y="19293"/>
                              <a:pt x="20516" y="19383"/>
                              <a:pt x="20528" y="19383"/>
                            </a:cubicBezTo>
                            <a:lnTo>
                              <a:pt x="20644" y="19383"/>
                            </a:lnTo>
                            <a:lnTo>
                              <a:pt x="20644" y="20252"/>
                            </a:lnTo>
                            <a:cubicBezTo>
                              <a:pt x="20644" y="20342"/>
                              <a:pt x="20656" y="20432"/>
                              <a:pt x="20668" y="20432"/>
                            </a:cubicBezTo>
                            <a:lnTo>
                              <a:pt x="20872" y="20432"/>
                            </a:lnTo>
                            <a:cubicBezTo>
                              <a:pt x="20872" y="20432"/>
                              <a:pt x="20876" y="20432"/>
                              <a:pt x="20876" y="20432"/>
                            </a:cubicBezTo>
                            <a:cubicBezTo>
                              <a:pt x="20876" y="20432"/>
                              <a:pt x="20876" y="20462"/>
                              <a:pt x="20876" y="20462"/>
                            </a:cubicBezTo>
                            <a:lnTo>
                              <a:pt x="20876" y="21570"/>
                            </a:lnTo>
                            <a:lnTo>
                              <a:pt x="21472" y="21570"/>
                            </a:lnTo>
                            <a:lnTo>
                              <a:pt x="21472" y="20881"/>
                            </a:lnTo>
                            <a:lnTo>
                              <a:pt x="21600" y="20881"/>
                            </a:lnTo>
                            <a:lnTo>
                              <a:pt x="21600" y="15938"/>
                            </a:lnTo>
                            <a:lnTo>
                              <a:pt x="21472" y="15938"/>
                            </a:lnTo>
                            <a:lnTo>
                              <a:pt x="21472" y="15039"/>
                            </a:lnTo>
                            <a:lnTo>
                              <a:pt x="21600" y="15039"/>
                            </a:lnTo>
                            <a:lnTo>
                              <a:pt x="21600" y="10096"/>
                            </a:lnTo>
                            <a:lnTo>
                              <a:pt x="21472" y="10096"/>
                            </a:lnTo>
                            <a:lnTo>
                              <a:pt x="21472" y="9167"/>
                            </a:lnTo>
                            <a:lnTo>
                              <a:pt x="21600" y="9167"/>
                            </a:lnTo>
                            <a:lnTo>
                              <a:pt x="21600" y="4224"/>
                            </a:lnTo>
                            <a:lnTo>
                              <a:pt x="21472" y="4224"/>
                            </a:lnTo>
                            <a:lnTo>
                              <a:pt x="21472" y="3236"/>
                            </a:lnTo>
                            <a:lnTo>
                              <a:pt x="21600" y="3236"/>
                            </a:lnTo>
                            <a:lnTo>
                              <a:pt x="21600" y="2097"/>
                            </a:lnTo>
                            <a:lnTo>
                              <a:pt x="21600" y="2097"/>
                            </a:lnTo>
                            <a:lnTo>
                              <a:pt x="21600" y="0"/>
                            </a:lnTo>
                            <a:lnTo>
                              <a:pt x="0" y="0"/>
                            </a:lnTo>
                            <a:close/>
                            <a:moveTo>
                              <a:pt x="21032" y="2636"/>
                            </a:moveTo>
                            <a:lnTo>
                              <a:pt x="20900" y="2636"/>
                            </a:lnTo>
                            <a:cubicBezTo>
                              <a:pt x="20896" y="2636"/>
                              <a:pt x="20896" y="2636"/>
                              <a:pt x="20892" y="2636"/>
                            </a:cubicBezTo>
                            <a:cubicBezTo>
                              <a:pt x="20892" y="2636"/>
                              <a:pt x="20892" y="2606"/>
                              <a:pt x="20892" y="2606"/>
                            </a:cubicBezTo>
                            <a:lnTo>
                              <a:pt x="20892" y="2097"/>
                            </a:lnTo>
                            <a:lnTo>
                              <a:pt x="21028" y="2097"/>
                            </a:lnTo>
                            <a:lnTo>
                              <a:pt x="21028" y="2636"/>
                            </a:lnTo>
                            <a:close/>
                            <a:moveTo>
                              <a:pt x="21032" y="8508"/>
                            </a:moveTo>
                            <a:lnTo>
                              <a:pt x="20900" y="8508"/>
                            </a:lnTo>
                            <a:cubicBezTo>
                              <a:pt x="20896" y="8508"/>
                              <a:pt x="20896" y="8508"/>
                              <a:pt x="20896" y="8508"/>
                            </a:cubicBezTo>
                            <a:lnTo>
                              <a:pt x="20896" y="7669"/>
                            </a:lnTo>
                            <a:lnTo>
                              <a:pt x="21012" y="7669"/>
                            </a:lnTo>
                            <a:cubicBezTo>
                              <a:pt x="21020" y="7669"/>
                              <a:pt x="21028" y="7639"/>
                              <a:pt x="21032" y="7579"/>
                            </a:cubicBezTo>
                            <a:lnTo>
                              <a:pt x="21032" y="8508"/>
                            </a:lnTo>
                            <a:close/>
                            <a:moveTo>
                              <a:pt x="21032" y="14410"/>
                            </a:moveTo>
                            <a:lnTo>
                              <a:pt x="20900" y="14410"/>
                            </a:lnTo>
                            <a:cubicBezTo>
                              <a:pt x="20896" y="14410"/>
                              <a:pt x="20896" y="14410"/>
                              <a:pt x="20896" y="14410"/>
                            </a:cubicBezTo>
                            <a:lnTo>
                              <a:pt x="20896" y="13571"/>
                            </a:lnTo>
                            <a:lnTo>
                              <a:pt x="21012" y="13571"/>
                            </a:lnTo>
                            <a:cubicBezTo>
                              <a:pt x="21020" y="13571"/>
                              <a:pt x="21028" y="13541"/>
                              <a:pt x="21032" y="13481"/>
                            </a:cubicBezTo>
                            <a:lnTo>
                              <a:pt x="21032" y="14410"/>
                            </a:lnTo>
                            <a:close/>
                            <a:moveTo>
                              <a:pt x="21032" y="20282"/>
                            </a:moveTo>
                            <a:lnTo>
                              <a:pt x="20900" y="20282"/>
                            </a:lnTo>
                            <a:cubicBezTo>
                              <a:pt x="20896" y="20282"/>
                              <a:pt x="20896" y="20282"/>
                              <a:pt x="20892" y="20282"/>
                            </a:cubicBezTo>
                            <a:cubicBezTo>
                              <a:pt x="20892" y="20282"/>
                              <a:pt x="20892" y="20252"/>
                              <a:pt x="20892" y="20252"/>
                            </a:cubicBezTo>
                            <a:lnTo>
                              <a:pt x="20892" y="19383"/>
                            </a:lnTo>
                            <a:lnTo>
                              <a:pt x="21008" y="19383"/>
                            </a:lnTo>
                            <a:cubicBezTo>
                              <a:pt x="21016" y="19383"/>
                              <a:pt x="21024" y="19353"/>
                              <a:pt x="21028" y="19293"/>
                            </a:cubicBezTo>
                            <a:lnTo>
                              <a:pt x="21028" y="20282"/>
                            </a:lnTo>
                            <a:close/>
                            <a:moveTo>
                              <a:pt x="21420" y="20282"/>
                            </a:moveTo>
                            <a:lnTo>
                              <a:pt x="21312" y="20282"/>
                            </a:lnTo>
                            <a:lnTo>
                              <a:pt x="21312" y="19623"/>
                            </a:lnTo>
                            <a:lnTo>
                              <a:pt x="21420" y="19623"/>
                            </a:lnTo>
                            <a:lnTo>
                              <a:pt x="21420" y="20282"/>
                            </a:lnTo>
                            <a:close/>
                            <a:moveTo>
                              <a:pt x="21420" y="17286"/>
                            </a:moveTo>
                            <a:lnTo>
                              <a:pt x="21312" y="17286"/>
                            </a:lnTo>
                            <a:lnTo>
                              <a:pt x="21312" y="16507"/>
                            </a:lnTo>
                            <a:lnTo>
                              <a:pt x="21420" y="16507"/>
                            </a:lnTo>
                            <a:lnTo>
                              <a:pt x="21420" y="17286"/>
                            </a:lnTo>
                            <a:close/>
                            <a:moveTo>
                              <a:pt x="21420" y="14410"/>
                            </a:moveTo>
                            <a:lnTo>
                              <a:pt x="21312" y="14410"/>
                            </a:lnTo>
                            <a:lnTo>
                              <a:pt x="21312" y="13781"/>
                            </a:lnTo>
                            <a:lnTo>
                              <a:pt x="21420" y="13781"/>
                            </a:lnTo>
                            <a:lnTo>
                              <a:pt x="21420" y="14410"/>
                            </a:lnTo>
                            <a:close/>
                            <a:moveTo>
                              <a:pt x="21420" y="11444"/>
                            </a:moveTo>
                            <a:lnTo>
                              <a:pt x="21312" y="11444"/>
                            </a:lnTo>
                            <a:lnTo>
                              <a:pt x="21312" y="10605"/>
                            </a:lnTo>
                            <a:lnTo>
                              <a:pt x="21420" y="10605"/>
                            </a:lnTo>
                            <a:lnTo>
                              <a:pt x="21420" y="11444"/>
                            </a:lnTo>
                            <a:close/>
                            <a:moveTo>
                              <a:pt x="21420" y="8508"/>
                            </a:moveTo>
                            <a:lnTo>
                              <a:pt x="21312" y="8508"/>
                            </a:lnTo>
                            <a:lnTo>
                              <a:pt x="21312" y="7879"/>
                            </a:lnTo>
                            <a:lnTo>
                              <a:pt x="21420" y="7879"/>
                            </a:lnTo>
                            <a:lnTo>
                              <a:pt x="21420" y="8508"/>
                            </a:lnTo>
                            <a:close/>
                            <a:moveTo>
                              <a:pt x="21420" y="5572"/>
                            </a:moveTo>
                            <a:lnTo>
                              <a:pt x="21312" y="5572"/>
                            </a:lnTo>
                            <a:lnTo>
                              <a:pt x="21312" y="4733"/>
                            </a:lnTo>
                            <a:lnTo>
                              <a:pt x="21420" y="4733"/>
                            </a:lnTo>
                            <a:lnTo>
                              <a:pt x="21420" y="5572"/>
                            </a:lnTo>
                            <a:close/>
                            <a:moveTo>
                              <a:pt x="21420" y="2636"/>
                            </a:moveTo>
                            <a:lnTo>
                              <a:pt x="21312" y="2636"/>
                            </a:lnTo>
                            <a:lnTo>
                              <a:pt x="21312" y="2127"/>
                            </a:lnTo>
                            <a:lnTo>
                              <a:pt x="21420" y="2127"/>
                            </a:lnTo>
                            <a:lnTo>
                              <a:pt x="21420" y="2636"/>
                            </a:lnTo>
                            <a:close/>
                            <a:moveTo>
                              <a:pt x="19320" y="5902"/>
                            </a:moveTo>
                            <a:lnTo>
                              <a:pt x="19244" y="5902"/>
                            </a:lnTo>
                            <a:lnTo>
                              <a:pt x="19244" y="5333"/>
                            </a:lnTo>
                            <a:cubicBezTo>
                              <a:pt x="19244" y="5273"/>
                              <a:pt x="19236" y="5213"/>
                              <a:pt x="19228" y="5213"/>
                            </a:cubicBezTo>
                            <a:lnTo>
                              <a:pt x="19096" y="5213"/>
                            </a:lnTo>
                            <a:cubicBezTo>
                              <a:pt x="19088" y="5213"/>
                              <a:pt x="19080" y="5273"/>
                              <a:pt x="19080" y="5333"/>
                            </a:cubicBezTo>
                            <a:lnTo>
                              <a:pt x="19080" y="5902"/>
                            </a:lnTo>
                            <a:lnTo>
                              <a:pt x="19004" y="5902"/>
                            </a:lnTo>
                            <a:cubicBezTo>
                              <a:pt x="18996" y="5902"/>
                              <a:pt x="18988" y="5962"/>
                              <a:pt x="18988" y="6022"/>
                            </a:cubicBezTo>
                            <a:lnTo>
                              <a:pt x="18988" y="7040"/>
                            </a:lnTo>
                            <a:cubicBezTo>
                              <a:pt x="18988" y="7100"/>
                              <a:pt x="18996" y="7160"/>
                              <a:pt x="19004" y="7160"/>
                            </a:cubicBezTo>
                            <a:lnTo>
                              <a:pt x="19080" y="7160"/>
                            </a:lnTo>
                            <a:lnTo>
                              <a:pt x="19080" y="7729"/>
                            </a:lnTo>
                            <a:cubicBezTo>
                              <a:pt x="19080" y="7789"/>
                              <a:pt x="19088" y="7849"/>
                              <a:pt x="19096" y="7849"/>
                            </a:cubicBezTo>
                            <a:lnTo>
                              <a:pt x="19232" y="7849"/>
                            </a:lnTo>
                            <a:cubicBezTo>
                              <a:pt x="19240" y="7849"/>
                              <a:pt x="19248" y="7789"/>
                              <a:pt x="19248" y="7729"/>
                            </a:cubicBezTo>
                            <a:lnTo>
                              <a:pt x="19248" y="7160"/>
                            </a:lnTo>
                            <a:lnTo>
                              <a:pt x="19324" y="7160"/>
                            </a:lnTo>
                            <a:cubicBezTo>
                              <a:pt x="19332" y="7160"/>
                              <a:pt x="19340" y="7100"/>
                              <a:pt x="19340" y="7040"/>
                            </a:cubicBezTo>
                            <a:lnTo>
                              <a:pt x="19340" y="6022"/>
                            </a:lnTo>
                            <a:cubicBezTo>
                              <a:pt x="19336" y="5932"/>
                              <a:pt x="19328" y="5902"/>
                              <a:pt x="19320" y="5902"/>
                            </a:cubicBezTo>
                            <a:close/>
                            <a:moveTo>
                              <a:pt x="20588" y="20462"/>
                            </a:moveTo>
                            <a:lnTo>
                              <a:pt x="20484" y="20462"/>
                            </a:lnTo>
                            <a:lnTo>
                              <a:pt x="20484" y="19683"/>
                            </a:lnTo>
                            <a:cubicBezTo>
                              <a:pt x="20484" y="19593"/>
                              <a:pt x="20476" y="19533"/>
                              <a:pt x="20464" y="19533"/>
                            </a:cubicBezTo>
                            <a:lnTo>
                              <a:pt x="20280" y="19533"/>
                            </a:lnTo>
                            <a:cubicBezTo>
                              <a:pt x="20268" y="19533"/>
                              <a:pt x="20260" y="19593"/>
                              <a:pt x="20260" y="19683"/>
                            </a:cubicBezTo>
                            <a:lnTo>
                              <a:pt x="20260" y="20462"/>
                            </a:lnTo>
                            <a:lnTo>
                              <a:pt x="20156" y="20462"/>
                            </a:lnTo>
                            <a:cubicBezTo>
                              <a:pt x="20144" y="20462"/>
                              <a:pt x="20136" y="20521"/>
                              <a:pt x="20136" y="20611"/>
                            </a:cubicBezTo>
                            <a:lnTo>
                              <a:pt x="20136" y="21240"/>
                            </a:lnTo>
                            <a:lnTo>
                              <a:pt x="20136" y="21240"/>
                            </a:lnTo>
                            <a:lnTo>
                              <a:pt x="20136" y="21570"/>
                            </a:lnTo>
                            <a:lnTo>
                              <a:pt x="20616" y="21570"/>
                            </a:lnTo>
                            <a:lnTo>
                              <a:pt x="20616" y="20611"/>
                            </a:lnTo>
                            <a:cubicBezTo>
                              <a:pt x="20608" y="20551"/>
                              <a:pt x="20600" y="20462"/>
                              <a:pt x="20588" y="20462"/>
                            </a:cubicBezTo>
                            <a:close/>
                            <a:moveTo>
                              <a:pt x="19640" y="2217"/>
                            </a:moveTo>
                            <a:lnTo>
                              <a:pt x="19492" y="2217"/>
                            </a:lnTo>
                            <a:cubicBezTo>
                              <a:pt x="19484" y="2217"/>
                              <a:pt x="19476" y="2277"/>
                              <a:pt x="19476" y="2337"/>
                            </a:cubicBezTo>
                            <a:lnTo>
                              <a:pt x="19476" y="2966"/>
                            </a:lnTo>
                            <a:lnTo>
                              <a:pt x="19392" y="2966"/>
                            </a:lnTo>
                            <a:cubicBezTo>
                              <a:pt x="19384" y="2966"/>
                              <a:pt x="19376" y="3026"/>
                              <a:pt x="19376" y="3086"/>
                            </a:cubicBezTo>
                            <a:lnTo>
                              <a:pt x="19376" y="4194"/>
                            </a:lnTo>
                            <a:cubicBezTo>
                              <a:pt x="19376" y="4254"/>
                              <a:pt x="19384" y="4314"/>
                              <a:pt x="19392" y="4314"/>
                            </a:cubicBezTo>
                            <a:lnTo>
                              <a:pt x="19476" y="4314"/>
                            </a:lnTo>
                            <a:lnTo>
                              <a:pt x="19476" y="4943"/>
                            </a:lnTo>
                            <a:cubicBezTo>
                              <a:pt x="19476" y="5003"/>
                              <a:pt x="19484" y="5063"/>
                              <a:pt x="19492" y="5063"/>
                            </a:cubicBezTo>
                            <a:lnTo>
                              <a:pt x="19640" y="5063"/>
                            </a:lnTo>
                            <a:cubicBezTo>
                              <a:pt x="19648" y="5063"/>
                              <a:pt x="19656" y="5003"/>
                              <a:pt x="19656" y="4943"/>
                            </a:cubicBezTo>
                            <a:lnTo>
                              <a:pt x="19656" y="4314"/>
                            </a:lnTo>
                            <a:lnTo>
                              <a:pt x="19740" y="4314"/>
                            </a:lnTo>
                            <a:cubicBezTo>
                              <a:pt x="19748" y="4314"/>
                              <a:pt x="19756" y="4254"/>
                              <a:pt x="19756" y="4194"/>
                            </a:cubicBezTo>
                            <a:lnTo>
                              <a:pt x="19756" y="3086"/>
                            </a:lnTo>
                            <a:cubicBezTo>
                              <a:pt x="19756" y="3026"/>
                              <a:pt x="19748" y="2966"/>
                              <a:pt x="19740" y="2966"/>
                            </a:cubicBezTo>
                            <a:lnTo>
                              <a:pt x="19656" y="2966"/>
                            </a:lnTo>
                            <a:lnTo>
                              <a:pt x="19656" y="2337"/>
                            </a:lnTo>
                            <a:cubicBezTo>
                              <a:pt x="19656" y="2277"/>
                              <a:pt x="19648" y="2217"/>
                              <a:pt x="19640" y="2217"/>
                            </a:cubicBezTo>
                            <a:close/>
                            <a:moveTo>
                              <a:pt x="19740" y="20641"/>
                            </a:moveTo>
                            <a:lnTo>
                              <a:pt x="19656" y="20641"/>
                            </a:lnTo>
                            <a:lnTo>
                              <a:pt x="19656" y="20012"/>
                            </a:lnTo>
                            <a:cubicBezTo>
                              <a:pt x="19656" y="19952"/>
                              <a:pt x="19648" y="19892"/>
                              <a:pt x="19640" y="19892"/>
                            </a:cubicBezTo>
                            <a:lnTo>
                              <a:pt x="19492" y="19892"/>
                            </a:lnTo>
                            <a:cubicBezTo>
                              <a:pt x="19484" y="19892"/>
                              <a:pt x="19476" y="19952"/>
                              <a:pt x="19476" y="20012"/>
                            </a:cubicBezTo>
                            <a:lnTo>
                              <a:pt x="19476" y="20641"/>
                            </a:lnTo>
                            <a:lnTo>
                              <a:pt x="19392" y="20641"/>
                            </a:lnTo>
                            <a:cubicBezTo>
                              <a:pt x="19384" y="20641"/>
                              <a:pt x="19376" y="20701"/>
                              <a:pt x="19376" y="20761"/>
                            </a:cubicBezTo>
                            <a:lnTo>
                              <a:pt x="19376" y="21600"/>
                            </a:lnTo>
                            <a:lnTo>
                              <a:pt x="19764" y="21600"/>
                            </a:lnTo>
                            <a:lnTo>
                              <a:pt x="19764" y="20761"/>
                            </a:lnTo>
                            <a:cubicBezTo>
                              <a:pt x="19760" y="20701"/>
                              <a:pt x="19752" y="20641"/>
                              <a:pt x="19740" y="20641"/>
                            </a:cubicBezTo>
                            <a:close/>
                            <a:moveTo>
                              <a:pt x="20048" y="5003"/>
                            </a:moveTo>
                            <a:lnTo>
                              <a:pt x="19884" y="5003"/>
                            </a:lnTo>
                            <a:cubicBezTo>
                              <a:pt x="19872" y="5003"/>
                              <a:pt x="19864" y="5063"/>
                              <a:pt x="19864" y="5153"/>
                            </a:cubicBezTo>
                            <a:lnTo>
                              <a:pt x="19864" y="5872"/>
                            </a:lnTo>
                            <a:lnTo>
                              <a:pt x="19768" y="5872"/>
                            </a:lnTo>
                            <a:cubicBezTo>
                              <a:pt x="19756" y="5872"/>
                              <a:pt x="19748" y="5932"/>
                              <a:pt x="19748" y="6022"/>
                            </a:cubicBezTo>
                            <a:lnTo>
                              <a:pt x="19748" y="6591"/>
                            </a:lnTo>
                            <a:lnTo>
                              <a:pt x="19748" y="6591"/>
                            </a:lnTo>
                            <a:lnTo>
                              <a:pt x="19748" y="7280"/>
                            </a:lnTo>
                            <a:cubicBezTo>
                              <a:pt x="19748" y="7370"/>
                              <a:pt x="19756" y="7430"/>
                              <a:pt x="19768" y="7430"/>
                            </a:cubicBezTo>
                            <a:lnTo>
                              <a:pt x="19864" y="7430"/>
                            </a:lnTo>
                            <a:lnTo>
                              <a:pt x="19864" y="8149"/>
                            </a:lnTo>
                            <a:cubicBezTo>
                              <a:pt x="19864" y="8239"/>
                              <a:pt x="19872" y="8298"/>
                              <a:pt x="19884" y="8298"/>
                            </a:cubicBezTo>
                            <a:lnTo>
                              <a:pt x="20048" y="8298"/>
                            </a:lnTo>
                            <a:cubicBezTo>
                              <a:pt x="20060" y="8298"/>
                              <a:pt x="20068" y="8239"/>
                              <a:pt x="20068" y="8149"/>
                            </a:cubicBezTo>
                            <a:lnTo>
                              <a:pt x="20068" y="7430"/>
                            </a:lnTo>
                            <a:lnTo>
                              <a:pt x="20164" y="7430"/>
                            </a:lnTo>
                            <a:cubicBezTo>
                              <a:pt x="20176" y="7430"/>
                              <a:pt x="20184" y="7370"/>
                              <a:pt x="20184" y="7280"/>
                            </a:cubicBezTo>
                            <a:lnTo>
                              <a:pt x="20184" y="5992"/>
                            </a:lnTo>
                            <a:cubicBezTo>
                              <a:pt x="20184" y="5902"/>
                              <a:pt x="20176" y="5842"/>
                              <a:pt x="20164" y="5842"/>
                            </a:cubicBezTo>
                            <a:lnTo>
                              <a:pt x="20068" y="5842"/>
                            </a:lnTo>
                            <a:lnTo>
                              <a:pt x="20068" y="5123"/>
                            </a:lnTo>
                            <a:cubicBezTo>
                              <a:pt x="20068" y="5063"/>
                              <a:pt x="20060" y="5003"/>
                              <a:pt x="20048" y="5003"/>
                            </a:cubicBezTo>
                            <a:close/>
                            <a:moveTo>
                              <a:pt x="20460" y="7759"/>
                            </a:moveTo>
                            <a:lnTo>
                              <a:pt x="20276" y="7759"/>
                            </a:lnTo>
                            <a:cubicBezTo>
                              <a:pt x="20264" y="7759"/>
                              <a:pt x="20256" y="7819"/>
                              <a:pt x="20256" y="7909"/>
                            </a:cubicBezTo>
                            <a:lnTo>
                              <a:pt x="20256" y="8688"/>
                            </a:lnTo>
                            <a:lnTo>
                              <a:pt x="20152" y="8688"/>
                            </a:lnTo>
                            <a:cubicBezTo>
                              <a:pt x="20140" y="8688"/>
                              <a:pt x="20132" y="8748"/>
                              <a:pt x="20132" y="8838"/>
                            </a:cubicBezTo>
                            <a:lnTo>
                              <a:pt x="20132" y="9467"/>
                            </a:lnTo>
                            <a:lnTo>
                              <a:pt x="20132" y="9467"/>
                            </a:lnTo>
                            <a:lnTo>
                              <a:pt x="20132" y="10216"/>
                            </a:lnTo>
                            <a:cubicBezTo>
                              <a:pt x="20132" y="10306"/>
                              <a:pt x="20140" y="10366"/>
                              <a:pt x="20152" y="10366"/>
                            </a:cubicBezTo>
                            <a:lnTo>
                              <a:pt x="20256" y="10366"/>
                            </a:lnTo>
                            <a:lnTo>
                              <a:pt x="20256" y="11145"/>
                            </a:lnTo>
                            <a:cubicBezTo>
                              <a:pt x="20256" y="11234"/>
                              <a:pt x="20264" y="11294"/>
                              <a:pt x="20276" y="11294"/>
                            </a:cubicBezTo>
                            <a:lnTo>
                              <a:pt x="20460" y="11294"/>
                            </a:lnTo>
                            <a:cubicBezTo>
                              <a:pt x="20472" y="11294"/>
                              <a:pt x="20480" y="11234"/>
                              <a:pt x="20480" y="11145"/>
                            </a:cubicBezTo>
                            <a:lnTo>
                              <a:pt x="20480" y="10366"/>
                            </a:lnTo>
                            <a:lnTo>
                              <a:pt x="20584" y="10366"/>
                            </a:lnTo>
                            <a:cubicBezTo>
                              <a:pt x="20596" y="10366"/>
                              <a:pt x="20604" y="10306"/>
                              <a:pt x="20604" y="10216"/>
                            </a:cubicBezTo>
                            <a:lnTo>
                              <a:pt x="20604" y="8838"/>
                            </a:lnTo>
                            <a:cubicBezTo>
                              <a:pt x="20604" y="8748"/>
                              <a:pt x="20596" y="8688"/>
                              <a:pt x="20584" y="8688"/>
                            </a:cubicBezTo>
                            <a:lnTo>
                              <a:pt x="20480" y="8688"/>
                            </a:lnTo>
                            <a:lnTo>
                              <a:pt x="20480" y="7909"/>
                            </a:lnTo>
                            <a:cubicBezTo>
                              <a:pt x="20480" y="7849"/>
                              <a:pt x="20472" y="7759"/>
                              <a:pt x="20460" y="7759"/>
                            </a:cubicBezTo>
                            <a:close/>
                            <a:moveTo>
                              <a:pt x="20276" y="17256"/>
                            </a:moveTo>
                            <a:lnTo>
                              <a:pt x="20460" y="17256"/>
                            </a:lnTo>
                            <a:cubicBezTo>
                              <a:pt x="20472" y="17256"/>
                              <a:pt x="20480" y="17196"/>
                              <a:pt x="20480" y="17106"/>
                            </a:cubicBezTo>
                            <a:lnTo>
                              <a:pt x="20480" y="16327"/>
                            </a:lnTo>
                            <a:lnTo>
                              <a:pt x="20584" y="16327"/>
                            </a:lnTo>
                            <a:cubicBezTo>
                              <a:pt x="20596" y="16327"/>
                              <a:pt x="20604" y="16267"/>
                              <a:pt x="20604" y="16178"/>
                            </a:cubicBezTo>
                            <a:lnTo>
                              <a:pt x="20604" y="14799"/>
                            </a:lnTo>
                            <a:cubicBezTo>
                              <a:pt x="20604" y="14710"/>
                              <a:pt x="20596" y="14650"/>
                              <a:pt x="20584" y="14650"/>
                            </a:cubicBezTo>
                            <a:lnTo>
                              <a:pt x="20480" y="14650"/>
                            </a:lnTo>
                            <a:lnTo>
                              <a:pt x="20480" y="13871"/>
                            </a:lnTo>
                            <a:cubicBezTo>
                              <a:pt x="20480" y="13781"/>
                              <a:pt x="20472" y="13721"/>
                              <a:pt x="20460" y="13721"/>
                            </a:cubicBezTo>
                            <a:lnTo>
                              <a:pt x="20276" y="13721"/>
                            </a:lnTo>
                            <a:cubicBezTo>
                              <a:pt x="20264" y="13721"/>
                              <a:pt x="20256" y="13781"/>
                              <a:pt x="20256" y="13871"/>
                            </a:cubicBezTo>
                            <a:lnTo>
                              <a:pt x="20256" y="14650"/>
                            </a:lnTo>
                            <a:lnTo>
                              <a:pt x="20152" y="14650"/>
                            </a:lnTo>
                            <a:cubicBezTo>
                              <a:pt x="20140" y="14650"/>
                              <a:pt x="20132" y="14710"/>
                              <a:pt x="20132" y="14799"/>
                            </a:cubicBezTo>
                            <a:lnTo>
                              <a:pt x="20132" y="15429"/>
                            </a:lnTo>
                            <a:lnTo>
                              <a:pt x="20132" y="15429"/>
                            </a:lnTo>
                            <a:lnTo>
                              <a:pt x="20132" y="16178"/>
                            </a:lnTo>
                            <a:cubicBezTo>
                              <a:pt x="20132" y="16267"/>
                              <a:pt x="20140" y="16327"/>
                              <a:pt x="20152" y="16327"/>
                            </a:cubicBezTo>
                            <a:lnTo>
                              <a:pt x="20256" y="16327"/>
                            </a:lnTo>
                            <a:lnTo>
                              <a:pt x="20256" y="17106"/>
                            </a:lnTo>
                            <a:cubicBezTo>
                              <a:pt x="20256" y="17166"/>
                              <a:pt x="20264" y="17256"/>
                              <a:pt x="20276" y="17256"/>
                            </a:cubicBezTo>
                            <a:close/>
                          </a:path>
                        </a:pathLst>
                      </a:custGeom>
                      <a:solidFill>
                        <a:schemeClr val="accent2"/>
                      </a:solidFill>
                      <a:ln w="12700">
                        <a:miter lim="400000"/>
                      </a:ln>
                    </wps:spPr>
                    <wps:bodyPr lIns="38100" tIns="38100" rIns="38100" bIns="38100" anchor="ctr"/>
                  </wps:wsp>
                </a:graphicData>
              </a:graphic>
              <wp14:sizeRelH relativeFrom="margin">
                <wp14:pctWidth>100000</wp14:pctWidth>
              </wp14:sizeRelH>
              <wp14:sizeRelV relativeFrom="page">
                <wp14:pctHeight>0</wp14:pctHeight>
              </wp14:sizeRelV>
            </wp:anchor>
          </w:drawing>
        </mc:Choice>
        <mc:Fallback>
          <w:pict>
            <v:shape id="任意多边形: 形状 16" o:spid="_x0000_s1026" o:spt="100" style="position:absolute;left:0pt;height:72pt;width:540pt;mso-position-horizontal:center;mso-position-horizontal-relative:margin;mso-position-vertical:bottom;mso-position-vertical-relative:page;z-index:-251657216;v-text-anchor:middle;mso-width-relative:margin;mso-height-relative:page;mso-width-percent:1000;" fillcolor="#009DD9 [3205]" filled="t" stroked="f" coordsize="21600,21600" o:gfxdata="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" path="m18904,14889l18836,14889,18836,14380c18836,14320,18828,14260,18820,14260l18700,14260c18692,14260,18684,14320,18684,14380l18684,14889,18616,14889c18608,14889,18600,14949,18600,15009l18600,15908c18600,15968,18608,16028,18616,16028l18684,16028,18684,16537c18684,16597,18692,16657,18700,16657l18820,16657c18828,16657,18836,16597,18836,16537l18836,16028,18904,16028c18912,16028,18920,15968,18920,15908l18920,15009c18916,14919,18912,14889,18904,14889xm18484,6022l18420,6022,18420,5542c18420,5482,18416,5452,18408,5452l18300,5452c18292,5452,18288,5482,18288,5542l18288,6022,18224,6022c18216,6022,18212,6052,18212,6111l18212,6920c18212,6980,18216,7010,18224,7010l18288,7010,18288,7490c18288,7549,18292,7579,18300,7579l18408,7579c18416,7579,18420,7549,18420,7490l18420,7010,18484,7010c18492,7010,18496,6980,18496,6920l18496,6111c18500,6052,18492,6022,18484,6022xm18904,20761l18836,20761,18836,20252c18836,20192,18828,20132,18820,20132l18700,20132c18692,20132,18684,20192,18684,20252l18684,20761,18616,20761c18608,20761,18600,20821,18600,20881l18600,21600,18916,21600,18916,20881c18916,20821,18912,20761,18904,20761xm18904,9017l18836,9017,18836,8508c18836,8448,18828,8388,18820,8388l18700,8388c18692,8388,18684,8448,18684,8508l18684,9017,18616,9017c18608,9017,18600,9077,18600,9137l18600,10036c18600,10096,18608,10156,18616,10156l18684,10156,18684,10665c18684,10725,18692,10785,18700,10785l18820,10785c18828,10785,18836,10725,18836,10665l18836,10156,18904,10156c18912,10156,18920,10096,18920,10036l18920,9137c18916,9047,18912,9017,18904,9017xm18904,3116l18836,3116,18836,2606c18836,2546,18828,2487,18820,2487l18700,2487c18692,2487,18684,2546,18684,2606l18684,3116,18616,3116c18608,3116,18600,3176,18600,3236l18600,4134c18600,4194,18608,4254,18616,4254l18684,4254,18684,4763c18684,4823,18692,4883,18700,4883l18820,4883c18828,4883,18836,4823,18836,4763l18836,4254,18904,4254c18912,4254,18920,4194,18920,4134l18920,3236c18916,3176,18912,3116,18904,3116xm18484,17825l18420,17825,18420,17346c18420,17286,18416,17256,18408,17256l18300,17256c18292,17256,18288,17286,18288,17346l18288,17825,18224,17825c18216,17825,18212,17855,18212,17915l18212,18724c18212,18784,18216,18814,18224,18814l18288,18814,18288,19293c18288,19353,18292,19383,18300,19383l18408,19383c18416,19383,18420,19353,18420,19293l18420,18814,18484,18814c18492,18814,18496,18784,18496,18724l18496,17915c18500,17855,18492,17825,18484,17825xm18484,11893l18420,11893,18420,11414c18420,11354,18416,11324,18408,11324l18300,11324c18292,11324,18288,11354,18288,11414l18288,11893,18224,11893c18216,11893,18212,11923,18212,11983l18212,12792c18212,12852,18216,12882,18224,12882l18288,12882,18288,13361c18288,13421,18292,13451,18300,13451l18408,13451c18416,13451,18420,13421,18420,13361l18420,12882,18484,12882c18492,12882,18496,12852,18496,12792l18496,11983c18500,11923,18492,11893,18484,11893xm18072,14979l18016,14979,18016,14560c18016,14500,18012,14470,18004,14470l17908,14470c17900,14470,17896,14500,17896,14560l17896,14979,17840,14979c17832,14979,17828,15009,17828,15069l17828,15788c17828,15848,17832,15878,17840,15878l17896,15878,17896,16297c17896,16357,17900,16387,17908,16387l18004,16387c18012,16387,18016,16357,18016,16297l18016,15878,18072,15878c18080,15878,18084,15848,18084,15788l18084,15069c18080,15039,18076,14979,18072,14979xm18072,20881l18016,20881,18016,20462c18016,20402,18012,20372,18004,20372l17908,20372c17900,20372,17896,20402,17896,20462l17896,20881,17840,20881c17832,20881,17828,20911,17828,20971l17828,21600,18084,21600,18084,20971c18080,20911,18076,20881,18072,20881xm18072,9107l18016,9107,18016,8688c18016,8628,18012,8598,18004,8598l17908,8598c17900,8598,17896,8628,17896,8688l17896,9107,17840,9107c17832,9107,17828,9137,17828,9197l17828,9916c17828,9976,17832,10006,17840,10006l17896,10006,17896,10426c17896,10485,17900,10515,17908,10515l18004,10515c18012,10515,18016,10485,18016,10426l18016,10006,18072,10006c18080,10006,18084,9976,18084,9916l18084,9197c18080,9137,18076,9107,18072,9107xm19320,11774l19244,11774,19244,11204c19244,11145,19236,11085,19228,11085l19096,11085c19088,11085,19080,11145,19080,11204l19080,11774,19004,11774c18996,11774,18988,11834,18988,11893l18988,12912c18988,12972,18996,13032,19004,13032l19080,13032,19080,13601c19080,13661,19088,13721,19096,13721l19232,13721c19240,13721,19248,13661,19248,13601l19248,13032,19324,13032c19332,13032,19340,12972,19340,12912l19340,11893c19336,11834,19328,11774,19320,11774xm18072,3236l18016,3236,18016,2816c18016,2756,18012,2726,18004,2726l17908,2726c17900,2726,17896,2756,17896,2816l17896,3236,17840,3236c17832,3236,17828,3265,17828,3325l17828,4044c17828,4104,17832,4134,17840,4134l17896,4134,17896,4554c17896,4614,17900,4644,17908,4644l18004,4644c18012,4644,18016,4614,18016,4554l18016,4134,18072,4134c18080,4134,18084,4104,18084,4044l18084,3325c18080,3265,18076,3236,18072,3236xm19320,17705l19244,17705,19244,17136c19244,17076,19236,17016,19228,17016l19096,17016c19088,17016,19080,17076,19080,17136l19080,17705,19004,17705c18996,17705,18988,17765,18988,17825l18988,18844c18988,18904,18996,18964,19004,18964l19080,18964,19080,19533c19080,19593,19088,19653,19096,19653l19232,19653c19240,19653,19248,19593,19248,19533l19248,18964,19324,18964c19332,18964,19340,18904,19340,18844l19340,17825c19336,17765,19328,17705,19320,17705xm19884,14110l20048,14110c20060,14110,20068,14050,20068,13961l20068,13242,20164,13242c20176,13242,20184,13182,20184,13092l20184,11864c20184,11774,20176,11714,20164,11714l20068,11714,20068,10995c20068,10905,20060,10845,20048,10845l19884,10845c19872,10845,19864,10905,19864,10995l19864,11714,19768,11714c19756,11714,19748,11774,19748,11864l19748,12433,19748,12433,19748,13122c19748,13212,19756,13272,19768,13272l19864,13272,19864,13991c19864,14050,19872,14110,19884,14110xm20184,19054l20184,17825c20184,17735,20176,17675,20164,17675l20068,17675,20068,16956c20068,16867,20060,16807,20048,16807l19884,16807c19872,16807,19864,16867,19864,16956l19864,17675,19768,17675c19756,17675,19748,17735,19748,17825l19748,18394,19748,18394,19748,19083c19748,19173,19756,19233,19768,19233l19864,19233,19864,19952c19864,20042,19872,20102,19884,20102l20048,20102c20060,20102,20068,20042,20068,19952l20068,19233,20164,19233c20172,19203,20184,19143,20184,19054xm19368,10126c19368,10186,19376,10246,19384,10246l19468,10246,19468,10875c19468,10935,19476,10995,19484,10995l19632,10995c19640,10995,19648,10935,19648,10875l19648,10246,19732,10246c19740,10246,19748,10186,19748,10126l19748,9017c19748,8958,19740,8898,19732,8898l19656,8898,19656,8269c19656,8209,19648,8149,19640,8149l19492,8149c19484,8149,19476,8209,19476,8269l19476,8898,19392,8898c19384,8898,19376,8958,19376,9017l19376,10126xm19368,15998c19368,16058,19376,16118,19384,16118l19468,16118,19468,16747c19468,16807,19476,16867,19484,16867l19632,16867c19640,16867,19648,16807,19648,16747l19648,16118,19732,16118c19740,16118,19748,16058,19748,15998l19748,14889c19748,14829,19740,14769,19732,14769l19656,14769,19656,14140c19656,14080,19648,14021,19640,14021l19492,14021c19484,14021,19476,14080,19476,14140l19476,14769,19392,14769c19384,14769,19376,14829,19376,14889l19376,15998xm0,0l0,2127,19864,2127,19864,2277c19864,2367,19872,2427,19884,2427l20048,2427c20060,2427,20068,2367,20068,2277l20068,2127,20256,2127,20256,2846,20152,2846c20140,2846,20132,2906,20132,2996l20132,3625,20132,3625,20132,4374c20132,4464,20140,4524,20152,4524l20256,4524,20256,5303c20256,5392,20264,5452,20276,5452l20460,5452c20472,5452,20480,5392,20480,5303l20480,4524,20584,4524c20596,4524,20604,4464,20604,4374l20604,2996c20604,2906,20596,2846,20584,2846l20480,2846,20480,2127,20644,2127,20644,2636c20644,2726,20656,2816,20668,2816l20872,2816c20872,2816,20876,2816,20876,2816c20876,2816,20876,2846,20876,2846l20876,4554c20876,4673,20888,4763,20904,4763l21036,4763,21036,5752c21036,5872,21048,5962,21064,5962l21248,5962,21248,7400,21064,7400c21056,7400,21048,7430,21044,7490l21044,6022c21044,5932,21032,5842,21020,5842l20896,5842,20896,4973c20896,4883,20884,4793,20872,4793l20668,4793c20656,4793,20644,4883,20644,4973l20644,5842,20528,5842c20516,5842,20504,5932,20504,6022l20504,7549c20504,7639,20516,7729,20528,7729l20644,7729,20644,8598c20644,8688,20656,8778,20668,8778l20872,8778c20872,8778,20876,8778,20876,8778l20876,10455c20876,10575,20888,10665,20904,10665l21036,10665,21036,11654c21036,11774,21048,11863,21064,11863l21248,11863,21248,13301,21064,13301c21056,13301,21048,13331,21044,13391l21044,11923c21044,11834,21032,11744,21020,11744l20896,11744,20896,10785c20896,10695,20884,10605,20872,10605l20668,10605c20656,10605,20644,10695,20644,10785l20644,11654,20528,11654c20516,11654,20504,11744,20504,11834l20504,13361c20504,13451,20516,13541,20528,13541l20644,13541,20644,14410c20644,14500,20656,14590,20668,14590l20872,14590c20872,14590,20876,14590,20876,14590l20876,16267c20876,16387,20888,16477,20904,16477l21036,16477,21036,17466c21036,17586,21048,17675,21064,17675l21248,17675,21248,19113,21064,19113c21056,19113,21048,19143,21044,19203l21044,17675c21044,17586,21032,17496,21020,17496l20896,17496,20896,16627c20896,16537,20884,16447,20872,16447l20668,16447c20656,16447,20644,16537,20644,16627l20644,17496,20528,17496c20516,17496,20504,17586,20504,17675l20504,19203c20504,19293,20516,19383,20528,19383l20644,19383,20644,20252c20644,20342,20656,20432,20668,20432l20872,20432c20872,20432,20876,20432,20876,20432c20876,20432,20876,20462,20876,20462l20876,21570,21472,21570,21472,20881,21600,20881,21600,15938,21472,15938,21472,15039,21600,15039,21600,10096,21472,10096,21472,9167,21600,9167,21600,4224,21472,4224,21472,3236,21600,3236,21600,2097,21600,2097,21600,0,0,0xm21032,2636l20900,2636c20896,2636,20896,2636,20892,2636c20892,2636,20892,2606,20892,2606l20892,2097,21028,2097,21028,2636xm21032,8508l20900,8508c20896,8508,20896,8508,20896,8508l20896,7669,21012,7669c21020,7669,21028,7639,21032,7579l21032,8508xm21032,14410l20900,14410c20896,14410,20896,14410,20896,14410l20896,13571,21012,13571c21020,13571,21028,13541,21032,13481l21032,14410xm21032,20282l20900,20282c20896,20282,20896,20282,20892,20282c20892,20282,20892,20252,20892,20252l20892,19383,21008,19383c21016,19383,21024,19353,21028,19293l21028,20282xm21420,20282l21312,20282,21312,19623,21420,19623,21420,20282xm21420,17286l21312,17286,21312,16507,21420,16507,21420,17286xm21420,14410l21312,14410,21312,13781,21420,13781,21420,14410xm21420,11444l21312,11444,21312,10605,21420,10605,21420,11444xm21420,8508l21312,8508,21312,7879,21420,7879,21420,8508xm21420,5572l21312,5572,21312,4733,21420,4733,21420,5572xm21420,2636l21312,2636,21312,2127,21420,2127,21420,2636xm19320,5902l19244,5902,19244,5333c19244,5273,19236,5213,19228,5213l19096,5213c19088,5213,19080,5273,19080,5333l19080,5902,19004,5902c18996,5902,18988,5962,18988,6022l18988,7040c18988,7100,18996,7160,19004,7160l19080,7160,19080,7729c19080,7789,19088,7849,19096,7849l19232,7849c19240,7849,19248,7789,19248,7729l19248,7160,19324,7160c19332,7160,19340,7100,19340,7040l19340,6022c19336,5932,19328,5902,19320,5902xm20588,20462l20484,20462,20484,19683c20484,19593,20476,19533,20464,19533l20280,19533c20268,19533,20260,19593,20260,19683l20260,20462,20156,20462c20144,20462,20136,20521,20136,20611l20136,21240,20136,21240,20136,21570,20616,21570,20616,20611c20608,20551,20600,20462,20588,20462xm19640,2217l19492,2217c19484,2217,19476,2277,19476,2337l19476,2966,19392,2966c19384,2966,19376,3026,19376,3086l19376,4194c19376,4254,19384,4314,19392,4314l19476,4314,19476,4943c19476,5003,19484,5063,19492,5063l19640,5063c19648,5063,19656,5003,19656,4943l19656,4314,19740,4314c19748,4314,19756,4254,19756,4194l19756,3086c19756,3026,19748,2966,19740,2966l19656,2966,19656,2337c19656,2277,19648,2217,19640,2217xm19740,20641l19656,20641,19656,20012c19656,19952,19648,19892,19640,19892l19492,19892c19484,19892,19476,19952,19476,20012l19476,20641,19392,20641c19384,20641,19376,20701,19376,20761l19376,21600,19764,21600,19764,20761c19760,20701,19752,20641,19740,20641xm20048,5003l19884,5003c19872,5003,19864,5063,19864,5153l19864,5872,19768,5872c19756,5872,19748,5932,19748,6022l19748,6591,19748,6591,19748,7280c19748,7370,19756,7430,19768,7430l19864,7430,19864,8149c19864,8239,19872,8298,19884,8298l20048,8298c20060,8298,20068,8239,20068,8149l20068,7430,20164,7430c20176,7430,20184,7370,20184,7280l20184,5992c20184,5902,20176,5842,20164,5842l20068,5842,20068,5123c20068,5063,20060,5003,20048,5003xm20460,7759l20276,7759c20264,7759,20256,7819,20256,7909l20256,8688,20152,8688c20140,8688,20132,8748,20132,8838l20132,9467,20132,9467,20132,10216c20132,10306,20140,10366,20152,10366l20256,10366,20256,11145c20256,11234,20264,11294,20276,11294l20460,11294c20472,11294,20480,11234,20480,11145l20480,10366,20584,10366c20596,10366,20604,10306,20604,10216l20604,8838c20604,8748,20596,8688,20584,8688l20480,8688,20480,7909c20480,7849,20472,7759,20460,7759xm20276,17256l20460,17256c20472,17256,20480,17196,20480,17106l20480,16327,20584,16327c20596,16327,20604,16267,20604,16178l20604,14799c20604,14710,20596,14650,20584,14650l20480,14650,20480,13871c20480,13781,20472,13721,20460,13721l20276,13721c20264,13721,20256,13781,20256,13871l20256,14650,20152,14650c20140,14650,20132,14710,20132,14799l20132,15429,20132,15429,20132,16178c20132,16267,20140,16327,20152,16327l20256,16327,20256,17106c20256,17166,20264,17256,20276,17256xe">
              <v:path o:connectlocs="3429000,457200;3429000,457200;3429000,457200;3429000,457200" o:connectangles="0,82,164,247"/>
              <v:fill on="t" focussize="0,0"/>
              <v:stroke on="f" weight="1pt" miterlimit="4" joinstyle="miter"/>
              <v:imagedata o:title=""/>
              <o:lock v:ext="edit" aspectratio="f"/>
              <v:textbox inset="3pt,3pt,3pt,3pt"/>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after="0"/>
      <w:ind w:right="27"/>
      <w:jc w:val="right"/>
    </w:pPr>
    <w:r>
      <w:drawing>
        <wp:inline distT="0" distB="0" distL="0" distR="0">
          <wp:extent cx="944880" cy="532765"/>
          <wp:effectExtent l="0" t="0" r="7620" b="635"/>
          <wp:docPr id="309275686" name="图片 309275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75686" name="图片 3092756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68714" cy="546171"/>
                  </a:xfrm>
                  <a:prstGeom prst="rect">
                    <a:avLst/>
                  </a:prstGeom>
                  <a:noFill/>
                  <a:ln>
                    <a:noFill/>
                  </a:ln>
                </pic:spPr>
              </pic:pic>
            </a:graphicData>
          </a:graphic>
        </wp:inline>
      </w:drawing>
    </w:r>
    <w:r>
      <w:rPr>
        <w:lang w:val="zh-CN" w:bidi="zh-CN"/>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page">
                <wp:align>top</wp:align>
              </wp:positionV>
              <wp:extent cx="6858000" cy="905510"/>
              <wp:effectExtent l="0" t="0" r="0" b="9525"/>
              <wp:wrapNone/>
              <wp:docPr id="20" name="组合 20"/>
              <wp:cNvGraphicFramePr/>
              <a:graphic xmlns:a="http://schemas.openxmlformats.org/drawingml/2006/main">
                <a:graphicData uri="http://schemas.microsoft.com/office/word/2010/wordprocessingGroup">
                  <wpg:wgp>
                    <wpg:cNvGrpSpPr/>
                    <wpg:grpSpPr>
                      <a:xfrm>
                        <a:off x="0" y="0"/>
                        <a:ext cx="6858000" cy="905256"/>
                        <a:chOff x="0" y="0"/>
                        <a:chExt cx="6858000" cy="909321"/>
                      </a:xfrm>
                    </wpg:grpSpPr>
                    <wps:wsp>
                      <wps:cNvPr id="30" name="形状"/>
                      <wps:cNvSpPr/>
                      <wps:spPr>
                        <a:xfrm>
                          <a:off x="0" y="0"/>
                          <a:ext cx="2508250" cy="828042"/>
                        </a:xfrm>
                        <a:custGeom>
                          <a:avLst/>
                          <a:gdLst/>
                          <a:ahLst/>
                          <a:cxnLst>
                            <a:cxn ang="0">
                              <a:pos x="wd2" y="hd2"/>
                            </a:cxn>
                            <a:cxn ang="5400000">
                              <a:pos x="wd2" y="hd2"/>
                            </a:cxn>
                            <a:cxn ang="10800000">
                              <a:pos x="wd2" y="hd2"/>
                            </a:cxn>
                            <a:cxn ang="16200000">
                              <a:pos x="wd2" y="hd2"/>
                            </a:cxn>
                          </a:cxnLst>
                          <a:rect l="0" t="0" r="r" b="b"/>
                          <a:pathLst>
                            <a:path w="21600" h="21600" extrusionOk="0">
                              <a:moveTo>
                                <a:pt x="19347" y="5764"/>
                              </a:moveTo>
                              <a:lnTo>
                                <a:pt x="18997" y="5764"/>
                              </a:lnTo>
                              <a:lnTo>
                                <a:pt x="18997" y="4704"/>
                              </a:lnTo>
                              <a:cubicBezTo>
                                <a:pt x="18997" y="4572"/>
                                <a:pt x="18964" y="4506"/>
                                <a:pt x="18931" y="4506"/>
                              </a:cubicBezTo>
                              <a:lnTo>
                                <a:pt x="18319" y="4506"/>
                              </a:lnTo>
                              <a:cubicBezTo>
                                <a:pt x="18275" y="4506"/>
                                <a:pt x="18253" y="4605"/>
                                <a:pt x="18253" y="4704"/>
                              </a:cubicBezTo>
                              <a:lnTo>
                                <a:pt x="18253" y="5764"/>
                              </a:lnTo>
                              <a:lnTo>
                                <a:pt x="17903" y="5764"/>
                              </a:lnTo>
                              <a:cubicBezTo>
                                <a:pt x="17860" y="5764"/>
                                <a:pt x="17838" y="5864"/>
                                <a:pt x="17838" y="5963"/>
                              </a:cubicBezTo>
                              <a:lnTo>
                                <a:pt x="17838" y="7818"/>
                              </a:lnTo>
                              <a:cubicBezTo>
                                <a:pt x="17838" y="7951"/>
                                <a:pt x="17871" y="8017"/>
                                <a:pt x="17903" y="8017"/>
                              </a:cubicBezTo>
                              <a:lnTo>
                                <a:pt x="18253" y="8017"/>
                              </a:lnTo>
                              <a:lnTo>
                                <a:pt x="18253" y="9077"/>
                              </a:lnTo>
                              <a:cubicBezTo>
                                <a:pt x="18253" y="9210"/>
                                <a:pt x="18286" y="9276"/>
                                <a:pt x="18319" y="9276"/>
                              </a:cubicBezTo>
                              <a:lnTo>
                                <a:pt x="18931" y="9276"/>
                              </a:lnTo>
                              <a:cubicBezTo>
                                <a:pt x="18975" y="9276"/>
                                <a:pt x="18997" y="9177"/>
                                <a:pt x="18997" y="9077"/>
                              </a:cubicBezTo>
                              <a:lnTo>
                                <a:pt x="18997" y="8017"/>
                              </a:lnTo>
                              <a:lnTo>
                                <a:pt x="19347" y="8017"/>
                              </a:lnTo>
                              <a:cubicBezTo>
                                <a:pt x="19391" y="8017"/>
                                <a:pt x="19413" y="7918"/>
                                <a:pt x="19413" y="7818"/>
                              </a:cubicBezTo>
                              <a:lnTo>
                                <a:pt x="19413" y="5996"/>
                              </a:lnTo>
                              <a:cubicBezTo>
                                <a:pt x="19413" y="5864"/>
                                <a:pt x="19380" y="5764"/>
                                <a:pt x="19347" y="5764"/>
                              </a:cubicBezTo>
                              <a:close/>
                              <a:moveTo>
                                <a:pt x="21523" y="12291"/>
                              </a:moveTo>
                              <a:lnTo>
                                <a:pt x="21206" y="12291"/>
                              </a:lnTo>
                              <a:lnTo>
                                <a:pt x="21206" y="11330"/>
                              </a:lnTo>
                              <a:cubicBezTo>
                                <a:pt x="21206" y="11231"/>
                                <a:pt x="21173" y="11131"/>
                                <a:pt x="21141" y="11131"/>
                              </a:cubicBezTo>
                              <a:lnTo>
                                <a:pt x="20594" y="11131"/>
                              </a:lnTo>
                              <a:cubicBezTo>
                                <a:pt x="20561" y="11131"/>
                                <a:pt x="20528" y="11231"/>
                                <a:pt x="20528" y="11330"/>
                              </a:cubicBezTo>
                              <a:lnTo>
                                <a:pt x="20528" y="12291"/>
                              </a:lnTo>
                              <a:lnTo>
                                <a:pt x="20211" y="12291"/>
                              </a:lnTo>
                              <a:cubicBezTo>
                                <a:pt x="20178" y="12291"/>
                                <a:pt x="20145" y="12390"/>
                                <a:pt x="20145" y="12490"/>
                              </a:cubicBezTo>
                              <a:lnTo>
                                <a:pt x="20145" y="14146"/>
                              </a:lnTo>
                              <a:cubicBezTo>
                                <a:pt x="20145" y="14245"/>
                                <a:pt x="20178" y="14345"/>
                                <a:pt x="20211" y="14345"/>
                              </a:cubicBezTo>
                              <a:lnTo>
                                <a:pt x="20528" y="14345"/>
                              </a:lnTo>
                              <a:lnTo>
                                <a:pt x="20528" y="15272"/>
                              </a:lnTo>
                              <a:cubicBezTo>
                                <a:pt x="20528" y="15372"/>
                                <a:pt x="20561" y="15471"/>
                                <a:pt x="20594" y="15471"/>
                              </a:cubicBezTo>
                              <a:lnTo>
                                <a:pt x="21141" y="15471"/>
                              </a:lnTo>
                              <a:cubicBezTo>
                                <a:pt x="21173" y="15471"/>
                                <a:pt x="21206" y="15372"/>
                                <a:pt x="21206" y="15272"/>
                              </a:cubicBezTo>
                              <a:lnTo>
                                <a:pt x="21206" y="14312"/>
                              </a:lnTo>
                              <a:lnTo>
                                <a:pt x="21523" y="14312"/>
                              </a:lnTo>
                              <a:cubicBezTo>
                                <a:pt x="21556" y="14312"/>
                                <a:pt x="21589" y="14212"/>
                                <a:pt x="21589" y="14113"/>
                              </a:cubicBezTo>
                              <a:lnTo>
                                <a:pt x="21589" y="12456"/>
                              </a:lnTo>
                              <a:cubicBezTo>
                                <a:pt x="21589" y="12390"/>
                                <a:pt x="21556" y="12291"/>
                                <a:pt x="21523" y="12291"/>
                              </a:cubicBezTo>
                              <a:close/>
                              <a:moveTo>
                                <a:pt x="19347" y="19082"/>
                              </a:moveTo>
                              <a:lnTo>
                                <a:pt x="18997" y="19082"/>
                              </a:lnTo>
                              <a:lnTo>
                                <a:pt x="18997" y="18022"/>
                              </a:lnTo>
                              <a:cubicBezTo>
                                <a:pt x="18997" y="17890"/>
                                <a:pt x="18964" y="17823"/>
                                <a:pt x="18931" y="17823"/>
                              </a:cubicBezTo>
                              <a:lnTo>
                                <a:pt x="18319" y="17823"/>
                              </a:lnTo>
                              <a:cubicBezTo>
                                <a:pt x="18275" y="17823"/>
                                <a:pt x="18253" y="17923"/>
                                <a:pt x="18253" y="18022"/>
                              </a:cubicBezTo>
                              <a:lnTo>
                                <a:pt x="18253" y="19082"/>
                              </a:lnTo>
                              <a:lnTo>
                                <a:pt x="17903" y="19082"/>
                              </a:lnTo>
                              <a:cubicBezTo>
                                <a:pt x="17860" y="19082"/>
                                <a:pt x="17838" y="19182"/>
                                <a:pt x="17838" y="19281"/>
                              </a:cubicBezTo>
                              <a:lnTo>
                                <a:pt x="17838" y="21136"/>
                              </a:lnTo>
                              <a:cubicBezTo>
                                <a:pt x="17838" y="21269"/>
                                <a:pt x="17871" y="21335"/>
                                <a:pt x="17903" y="21335"/>
                              </a:cubicBezTo>
                              <a:lnTo>
                                <a:pt x="18253" y="21335"/>
                              </a:lnTo>
                              <a:lnTo>
                                <a:pt x="18253" y="21567"/>
                              </a:lnTo>
                              <a:lnTo>
                                <a:pt x="18997" y="21567"/>
                              </a:lnTo>
                              <a:lnTo>
                                <a:pt x="18997" y="21335"/>
                              </a:lnTo>
                              <a:lnTo>
                                <a:pt x="19347" y="21335"/>
                              </a:lnTo>
                              <a:cubicBezTo>
                                <a:pt x="19391" y="21335"/>
                                <a:pt x="19413" y="21236"/>
                                <a:pt x="19413" y="21136"/>
                              </a:cubicBezTo>
                              <a:lnTo>
                                <a:pt x="19413" y="19281"/>
                              </a:lnTo>
                              <a:cubicBezTo>
                                <a:pt x="19413" y="19182"/>
                                <a:pt x="19380" y="19082"/>
                                <a:pt x="19347" y="19082"/>
                              </a:cubicBezTo>
                              <a:close/>
                              <a:moveTo>
                                <a:pt x="6135" y="1921"/>
                              </a:moveTo>
                              <a:lnTo>
                                <a:pt x="6726" y="1921"/>
                              </a:lnTo>
                              <a:lnTo>
                                <a:pt x="6726" y="3710"/>
                              </a:lnTo>
                              <a:cubicBezTo>
                                <a:pt x="6726" y="3909"/>
                                <a:pt x="6781" y="4075"/>
                                <a:pt x="6846" y="4075"/>
                              </a:cubicBezTo>
                              <a:lnTo>
                                <a:pt x="7874" y="4075"/>
                              </a:lnTo>
                              <a:cubicBezTo>
                                <a:pt x="7940" y="4075"/>
                                <a:pt x="7995" y="3909"/>
                                <a:pt x="7995" y="3710"/>
                              </a:cubicBezTo>
                              <a:lnTo>
                                <a:pt x="7995" y="1921"/>
                              </a:lnTo>
                              <a:lnTo>
                                <a:pt x="8585" y="1921"/>
                              </a:lnTo>
                              <a:cubicBezTo>
                                <a:pt x="8651" y="1921"/>
                                <a:pt x="8706" y="1756"/>
                                <a:pt x="8706" y="1557"/>
                              </a:cubicBezTo>
                              <a:lnTo>
                                <a:pt x="8706" y="166"/>
                              </a:lnTo>
                              <a:lnTo>
                                <a:pt x="8706" y="166"/>
                              </a:lnTo>
                              <a:lnTo>
                                <a:pt x="8706" y="0"/>
                              </a:lnTo>
                              <a:lnTo>
                                <a:pt x="6015" y="0"/>
                              </a:lnTo>
                              <a:lnTo>
                                <a:pt x="6015" y="1557"/>
                              </a:lnTo>
                              <a:cubicBezTo>
                                <a:pt x="6015" y="1756"/>
                                <a:pt x="6070" y="1921"/>
                                <a:pt x="6135" y="1921"/>
                              </a:cubicBezTo>
                              <a:close/>
                              <a:moveTo>
                                <a:pt x="8399" y="5267"/>
                              </a:moveTo>
                              <a:lnTo>
                                <a:pt x="8399" y="8083"/>
                              </a:lnTo>
                              <a:cubicBezTo>
                                <a:pt x="8399" y="8249"/>
                                <a:pt x="8443" y="8415"/>
                                <a:pt x="8509" y="8415"/>
                              </a:cubicBezTo>
                              <a:lnTo>
                                <a:pt x="9045" y="8415"/>
                              </a:lnTo>
                              <a:lnTo>
                                <a:pt x="9045" y="10038"/>
                              </a:lnTo>
                              <a:cubicBezTo>
                                <a:pt x="9045" y="10204"/>
                                <a:pt x="9088" y="10369"/>
                                <a:pt x="9154" y="10369"/>
                              </a:cubicBezTo>
                              <a:lnTo>
                                <a:pt x="10084" y="10369"/>
                              </a:lnTo>
                              <a:cubicBezTo>
                                <a:pt x="10138" y="10369"/>
                                <a:pt x="10193" y="10237"/>
                                <a:pt x="10193" y="10038"/>
                              </a:cubicBezTo>
                              <a:lnTo>
                                <a:pt x="10193" y="8415"/>
                              </a:lnTo>
                              <a:lnTo>
                                <a:pt x="10729" y="8415"/>
                              </a:lnTo>
                              <a:cubicBezTo>
                                <a:pt x="10784" y="8415"/>
                                <a:pt x="10838" y="8282"/>
                                <a:pt x="10838" y="8083"/>
                              </a:cubicBezTo>
                              <a:lnTo>
                                <a:pt x="10838" y="6825"/>
                              </a:lnTo>
                              <a:lnTo>
                                <a:pt x="10838" y="6825"/>
                              </a:lnTo>
                              <a:lnTo>
                                <a:pt x="10838" y="5267"/>
                              </a:lnTo>
                              <a:cubicBezTo>
                                <a:pt x="10838" y="5102"/>
                                <a:pt x="10795" y="4936"/>
                                <a:pt x="10729" y="4936"/>
                              </a:cubicBezTo>
                              <a:lnTo>
                                <a:pt x="10193" y="4936"/>
                              </a:lnTo>
                              <a:lnTo>
                                <a:pt x="10193" y="3346"/>
                              </a:lnTo>
                              <a:cubicBezTo>
                                <a:pt x="10193" y="3180"/>
                                <a:pt x="10149" y="3015"/>
                                <a:pt x="10084" y="3015"/>
                              </a:cubicBezTo>
                              <a:lnTo>
                                <a:pt x="9154" y="3015"/>
                              </a:lnTo>
                              <a:cubicBezTo>
                                <a:pt x="9099" y="3015"/>
                                <a:pt x="9045" y="3147"/>
                                <a:pt x="9045" y="3346"/>
                              </a:cubicBezTo>
                              <a:lnTo>
                                <a:pt x="9045" y="4936"/>
                              </a:lnTo>
                              <a:lnTo>
                                <a:pt x="8509" y="4936"/>
                              </a:lnTo>
                              <a:cubicBezTo>
                                <a:pt x="8454" y="4936"/>
                                <a:pt x="8399" y="5069"/>
                                <a:pt x="8399" y="5267"/>
                              </a:cubicBezTo>
                              <a:close/>
                              <a:moveTo>
                                <a:pt x="20156" y="0"/>
                              </a:moveTo>
                              <a:lnTo>
                                <a:pt x="20156" y="828"/>
                              </a:lnTo>
                              <a:cubicBezTo>
                                <a:pt x="20156" y="928"/>
                                <a:pt x="20189" y="1027"/>
                                <a:pt x="20222" y="1027"/>
                              </a:cubicBezTo>
                              <a:lnTo>
                                <a:pt x="20539" y="1027"/>
                              </a:lnTo>
                              <a:lnTo>
                                <a:pt x="20539" y="1988"/>
                              </a:lnTo>
                              <a:cubicBezTo>
                                <a:pt x="20539" y="2087"/>
                                <a:pt x="20572" y="2187"/>
                                <a:pt x="20605" y="2187"/>
                              </a:cubicBezTo>
                              <a:lnTo>
                                <a:pt x="21152" y="2187"/>
                              </a:lnTo>
                              <a:cubicBezTo>
                                <a:pt x="21184" y="2187"/>
                                <a:pt x="21217" y="2087"/>
                                <a:pt x="21217" y="1988"/>
                              </a:cubicBezTo>
                              <a:lnTo>
                                <a:pt x="21217" y="1027"/>
                              </a:lnTo>
                              <a:lnTo>
                                <a:pt x="21534" y="1027"/>
                              </a:lnTo>
                              <a:cubicBezTo>
                                <a:pt x="21567" y="1027"/>
                                <a:pt x="21600" y="928"/>
                                <a:pt x="21600" y="828"/>
                              </a:cubicBezTo>
                              <a:lnTo>
                                <a:pt x="21600" y="0"/>
                              </a:lnTo>
                              <a:lnTo>
                                <a:pt x="20156" y="0"/>
                              </a:lnTo>
                              <a:close/>
                              <a:moveTo>
                                <a:pt x="6475" y="17558"/>
                              </a:moveTo>
                              <a:lnTo>
                                <a:pt x="5818" y="17558"/>
                              </a:lnTo>
                              <a:lnTo>
                                <a:pt x="5818" y="15571"/>
                              </a:lnTo>
                              <a:cubicBezTo>
                                <a:pt x="5818" y="15339"/>
                                <a:pt x="5764" y="15173"/>
                                <a:pt x="5687" y="15173"/>
                              </a:cubicBezTo>
                              <a:lnTo>
                                <a:pt x="4539" y="15173"/>
                              </a:lnTo>
                              <a:cubicBezTo>
                                <a:pt x="4528" y="15173"/>
                                <a:pt x="4528" y="15173"/>
                                <a:pt x="4517" y="15173"/>
                              </a:cubicBezTo>
                              <a:lnTo>
                                <a:pt x="4517" y="11396"/>
                              </a:lnTo>
                              <a:cubicBezTo>
                                <a:pt x="4517" y="11164"/>
                                <a:pt x="4451" y="10933"/>
                                <a:pt x="4364" y="10933"/>
                              </a:cubicBezTo>
                              <a:lnTo>
                                <a:pt x="3631" y="10933"/>
                              </a:lnTo>
                              <a:lnTo>
                                <a:pt x="3631" y="8713"/>
                              </a:lnTo>
                              <a:cubicBezTo>
                                <a:pt x="3631" y="8481"/>
                                <a:pt x="3565" y="8249"/>
                                <a:pt x="3478" y="8249"/>
                              </a:cubicBezTo>
                              <a:lnTo>
                                <a:pt x="2439" y="8249"/>
                              </a:lnTo>
                              <a:lnTo>
                                <a:pt x="2439" y="5002"/>
                              </a:lnTo>
                              <a:lnTo>
                                <a:pt x="3478" y="5002"/>
                              </a:lnTo>
                              <a:cubicBezTo>
                                <a:pt x="3533" y="5002"/>
                                <a:pt x="3576" y="4903"/>
                                <a:pt x="3598" y="4804"/>
                              </a:cubicBezTo>
                              <a:lnTo>
                                <a:pt x="3598" y="8117"/>
                              </a:lnTo>
                              <a:cubicBezTo>
                                <a:pt x="3598" y="8348"/>
                                <a:pt x="3653" y="8514"/>
                                <a:pt x="3729" y="8514"/>
                              </a:cubicBezTo>
                              <a:lnTo>
                                <a:pt x="4386" y="8514"/>
                              </a:lnTo>
                              <a:lnTo>
                                <a:pt x="4386" y="10502"/>
                              </a:lnTo>
                              <a:cubicBezTo>
                                <a:pt x="4386" y="10734"/>
                                <a:pt x="4440" y="10899"/>
                                <a:pt x="4517" y="10899"/>
                              </a:cubicBezTo>
                              <a:lnTo>
                                <a:pt x="5665" y="10899"/>
                              </a:lnTo>
                              <a:cubicBezTo>
                                <a:pt x="5742" y="10899"/>
                                <a:pt x="5796" y="10734"/>
                                <a:pt x="5796" y="10502"/>
                              </a:cubicBezTo>
                              <a:lnTo>
                                <a:pt x="5796" y="8514"/>
                              </a:lnTo>
                              <a:lnTo>
                                <a:pt x="6453" y="8514"/>
                              </a:lnTo>
                              <a:cubicBezTo>
                                <a:pt x="6529" y="8514"/>
                                <a:pt x="6584" y="8348"/>
                                <a:pt x="6584" y="8117"/>
                              </a:cubicBezTo>
                              <a:lnTo>
                                <a:pt x="6584" y="4671"/>
                              </a:lnTo>
                              <a:cubicBezTo>
                                <a:pt x="6584" y="4439"/>
                                <a:pt x="6529" y="4274"/>
                                <a:pt x="6453" y="4274"/>
                              </a:cubicBezTo>
                              <a:lnTo>
                                <a:pt x="5796" y="4274"/>
                              </a:lnTo>
                              <a:lnTo>
                                <a:pt x="5796" y="2286"/>
                              </a:lnTo>
                              <a:cubicBezTo>
                                <a:pt x="5796" y="2054"/>
                                <a:pt x="5742" y="1888"/>
                                <a:pt x="5665" y="1888"/>
                              </a:cubicBezTo>
                              <a:lnTo>
                                <a:pt x="4517" y="1888"/>
                              </a:lnTo>
                              <a:cubicBezTo>
                                <a:pt x="4506" y="1888"/>
                                <a:pt x="4506" y="1888"/>
                                <a:pt x="4495" y="1888"/>
                              </a:cubicBezTo>
                              <a:lnTo>
                                <a:pt x="4495" y="0"/>
                              </a:lnTo>
                              <a:lnTo>
                                <a:pt x="1170" y="0"/>
                              </a:lnTo>
                              <a:lnTo>
                                <a:pt x="1170" y="828"/>
                              </a:lnTo>
                              <a:lnTo>
                                <a:pt x="0" y="828"/>
                              </a:lnTo>
                              <a:lnTo>
                                <a:pt x="0" y="11993"/>
                              </a:lnTo>
                              <a:lnTo>
                                <a:pt x="1192" y="11993"/>
                              </a:lnTo>
                              <a:lnTo>
                                <a:pt x="1192" y="14113"/>
                              </a:lnTo>
                              <a:lnTo>
                                <a:pt x="0" y="14113"/>
                              </a:lnTo>
                              <a:lnTo>
                                <a:pt x="0" y="21567"/>
                              </a:lnTo>
                              <a:lnTo>
                                <a:pt x="2450" y="21567"/>
                              </a:lnTo>
                              <a:lnTo>
                                <a:pt x="2450" y="18320"/>
                              </a:lnTo>
                              <a:lnTo>
                                <a:pt x="3489" y="18320"/>
                              </a:lnTo>
                              <a:cubicBezTo>
                                <a:pt x="3543" y="18320"/>
                                <a:pt x="3587" y="18221"/>
                                <a:pt x="3609" y="18121"/>
                              </a:cubicBezTo>
                              <a:lnTo>
                                <a:pt x="3609" y="21434"/>
                              </a:lnTo>
                              <a:cubicBezTo>
                                <a:pt x="3609" y="21501"/>
                                <a:pt x="3609" y="21534"/>
                                <a:pt x="3620" y="21600"/>
                              </a:cubicBezTo>
                              <a:lnTo>
                                <a:pt x="6595" y="21600"/>
                              </a:lnTo>
                              <a:cubicBezTo>
                                <a:pt x="6606" y="21567"/>
                                <a:pt x="6606" y="21501"/>
                                <a:pt x="6606" y="21434"/>
                              </a:cubicBezTo>
                              <a:lnTo>
                                <a:pt x="6606" y="17989"/>
                              </a:lnTo>
                              <a:cubicBezTo>
                                <a:pt x="6606" y="17757"/>
                                <a:pt x="6540" y="17558"/>
                                <a:pt x="6475" y="17558"/>
                              </a:cubicBezTo>
                              <a:close/>
                              <a:moveTo>
                                <a:pt x="3642" y="2385"/>
                              </a:moveTo>
                              <a:lnTo>
                                <a:pt x="4375" y="2385"/>
                              </a:lnTo>
                              <a:cubicBezTo>
                                <a:pt x="4386" y="2385"/>
                                <a:pt x="4397" y="2385"/>
                                <a:pt x="4407" y="2352"/>
                              </a:cubicBezTo>
                              <a:lnTo>
                                <a:pt x="4407" y="4274"/>
                              </a:lnTo>
                              <a:lnTo>
                                <a:pt x="3751" y="4274"/>
                              </a:lnTo>
                              <a:cubicBezTo>
                                <a:pt x="3708" y="4274"/>
                                <a:pt x="3675" y="4340"/>
                                <a:pt x="3642" y="4439"/>
                              </a:cubicBezTo>
                              <a:lnTo>
                                <a:pt x="3642" y="2385"/>
                              </a:lnTo>
                              <a:close/>
                              <a:moveTo>
                                <a:pt x="2078" y="17061"/>
                              </a:moveTo>
                              <a:lnTo>
                                <a:pt x="1476" y="17061"/>
                              </a:lnTo>
                              <a:lnTo>
                                <a:pt x="1476" y="15670"/>
                              </a:lnTo>
                              <a:lnTo>
                                <a:pt x="2078" y="15670"/>
                              </a:lnTo>
                              <a:lnTo>
                                <a:pt x="2078" y="17061"/>
                              </a:lnTo>
                              <a:close/>
                              <a:moveTo>
                                <a:pt x="2078" y="10933"/>
                              </a:moveTo>
                              <a:lnTo>
                                <a:pt x="1476" y="10933"/>
                              </a:lnTo>
                              <a:lnTo>
                                <a:pt x="1476" y="9044"/>
                              </a:lnTo>
                              <a:lnTo>
                                <a:pt x="2078" y="9044"/>
                              </a:lnTo>
                              <a:lnTo>
                                <a:pt x="2078" y="10933"/>
                              </a:lnTo>
                              <a:close/>
                              <a:moveTo>
                                <a:pt x="2078" y="3777"/>
                              </a:moveTo>
                              <a:lnTo>
                                <a:pt x="1476" y="3777"/>
                              </a:lnTo>
                              <a:lnTo>
                                <a:pt x="1476" y="2385"/>
                              </a:lnTo>
                              <a:lnTo>
                                <a:pt x="2078" y="2385"/>
                              </a:lnTo>
                              <a:lnTo>
                                <a:pt x="2078" y="3777"/>
                              </a:lnTo>
                              <a:close/>
                              <a:moveTo>
                                <a:pt x="4407" y="17558"/>
                              </a:moveTo>
                              <a:lnTo>
                                <a:pt x="3751" y="17558"/>
                              </a:lnTo>
                              <a:cubicBezTo>
                                <a:pt x="3708" y="17558"/>
                                <a:pt x="3675" y="17625"/>
                                <a:pt x="3642" y="17724"/>
                              </a:cubicBezTo>
                              <a:lnTo>
                                <a:pt x="3642" y="15670"/>
                              </a:lnTo>
                              <a:lnTo>
                                <a:pt x="4375" y="15670"/>
                              </a:lnTo>
                              <a:cubicBezTo>
                                <a:pt x="4386" y="15670"/>
                                <a:pt x="4397" y="15670"/>
                                <a:pt x="4407" y="15637"/>
                              </a:cubicBezTo>
                              <a:lnTo>
                                <a:pt x="4407" y="17558"/>
                              </a:lnTo>
                              <a:close/>
                              <a:moveTo>
                                <a:pt x="8706" y="14875"/>
                              </a:moveTo>
                              <a:lnTo>
                                <a:pt x="8706" y="13483"/>
                              </a:lnTo>
                              <a:lnTo>
                                <a:pt x="8706" y="13483"/>
                              </a:lnTo>
                              <a:lnTo>
                                <a:pt x="8706" y="11761"/>
                              </a:lnTo>
                              <a:cubicBezTo>
                                <a:pt x="8706" y="11562"/>
                                <a:pt x="8651" y="11396"/>
                                <a:pt x="8585" y="11396"/>
                              </a:cubicBezTo>
                              <a:lnTo>
                                <a:pt x="7995" y="11396"/>
                              </a:lnTo>
                              <a:lnTo>
                                <a:pt x="7995" y="9607"/>
                              </a:lnTo>
                              <a:cubicBezTo>
                                <a:pt x="7995" y="9409"/>
                                <a:pt x="7940" y="9243"/>
                                <a:pt x="7874" y="9243"/>
                              </a:cubicBezTo>
                              <a:lnTo>
                                <a:pt x="6846" y="9243"/>
                              </a:lnTo>
                              <a:cubicBezTo>
                                <a:pt x="6781" y="9243"/>
                                <a:pt x="6726" y="9409"/>
                                <a:pt x="6726" y="9607"/>
                              </a:cubicBezTo>
                              <a:lnTo>
                                <a:pt x="6726" y="11396"/>
                              </a:lnTo>
                              <a:lnTo>
                                <a:pt x="6135" y="11396"/>
                              </a:lnTo>
                              <a:cubicBezTo>
                                <a:pt x="6070" y="11396"/>
                                <a:pt x="6015" y="11562"/>
                                <a:pt x="6015" y="11761"/>
                              </a:cubicBezTo>
                              <a:lnTo>
                                <a:pt x="6015" y="14875"/>
                              </a:lnTo>
                              <a:cubicBezTo>
                                <a:pt x="6015" y="15074"/>
                                <a:pt x="6070" y="15239"/>
                                <a:pt x="6135" y="15239"/>
                              </a:cubicBezTo>
                              <a:lnTo>
                                <a:pt x="6726" y="15239"/>
                              </a:lnTo>
                              <a:lnTo>
                                <a:pt x="6726" y="17028"/>
                              </a:lnTo>
                              <a:cubicBezTo>
                                <a:pt x="6726" y="17227"/>
                                <a:pt x="6781" y="17393"/>
                                <a:pt x="6846" y="17393"/>
                              </a:cubicBezTo>
                              <a:lnTo>
                                <a:pt x="7874" y="17393"/>
                              </a:lnTo>
                              <a:cubicBezTo>
                                <a:pt x="7940" y="17393"/>
                                <a:pt x="7995" y="17227"/>
                                <a:pt x="7995" y="17028"/>
                              </a:cubicBezTo>
                              <a:lnTo>
                                <a:pt x="7995" y="15239"/>
                              </a:lnTo>
                              <a:lnTo>
                                <a:pt x="8585" y="15239"/>
                              </a:lnTo>
                              <a:cubicBezTo>
                                <a:pt x="8651" y="15239"/>
                                <a:pt x="8706" y="15074"/>
                                <a:pt x="8706" y="14875"/>
                              </a:cubicBezTo>
                              <a:close/>
                              <a:moveTo>
                                <a:pt x="15005" y="5499"/>
                              </a:moveTo>
                              <a:lnTo>
                                <a:pt x="14579" y="5499"/>
                              </a:lnTo>
                              <a:lnTo>
                                <a:pt x="14579" y="4207"/>
                              </a:lnTo>
                              <a:cubicBezTo>
                                <a:pt x="14579" y="4075"/>
                                <a:pt x="14535" y="3942"/>
                                <a:pt x="14491" y="3942"/>
                              </a:cubicBezTo>
                              <a:lnTo>
                                <a:pt x="13737" y="3942"/>
                              </a:lnTo>
                              <a:cubicBezTo>
                                <a:pt x="13693" y="3942"/>
                                <a:pt x="13649" y="4075"/>
                                <a:pt x="13649" y="4207"/>
                              </a:cubicBezTo>
                              <a:lnTo>
                                <a:pt x="13649" y="5499"/>
                              </a:lnTo>
                              <a:lnTo>
                                <a:pt x="13222" y="5499"/>
                              </a:lnTo>
                              <a:cubicBezTo>
                                <a:pt x="13179" y="5499"/>
                                <a:pt x="13135" y="5632"/>
                                <a:pt x="13135" y="5764"/>
                              </a:cubicBezTo>
                              <a:lnTo>
                                <a:pt x="13135" y="8050"/>
                              </a:lnTo>
                              <a:cubicBezTo>
                                <a:pt x="13135" y="8183"/>
                                <a:pt x="13179" y="8315"/>
                                <a:pt x="13222" y="8315"/>
                              </a:cubicBezTo>
                              <a:lnTo>
                                <a:pt x="13649" y="8315"/>
                              </a:lnTo>
                              <a:lnTo>
                                <a:pt x="13649" y="9607"/>
                              </a:lnTo>
                              <a:cubicBezTo>
                                <a:pt x="13649" y="9740"/>
                                <a:pt x="13693" y="9872"/>
                                <a:pt x="13737" y="9872"/>
                              </a:cubicBezTo>
                              <a:lnTo>
                                <a:pt x="14491" y="9872"/>
                              </a:lnTo>
                              <a:cubicBezTo>
                                <a:pt x="14535" y="9872"/>
                                <a:pt x="14579" y="9740"/>
                                <a:pt x="14579" y="9607"/>
                              </a:cubicBezTo>
                              <a:lnTo>
                                <a:pt x="14579" y="8315"/>
                              </a:lnTo>
                              <a:lnTo>
                                <a:pt x="15005" y="8315"/>
                              </a:lnTo>
                              <a:cubicBezTo>
                                <a:pt x="15049" y="8315"/>
                                <a:pt x="15093" y="8183"/>
                                <a:pt x="15093" y="8050"/>
                              </a:cubicBezTo>
                              <a:lnTo>
                                <a:pt x="15093" y="5764"/>
                              </a:lnTo>
                              <a:cubicBezTo>
                                <a:pt x="15093" y="5632"/>
                                <a:pt x="15060" y="5499"/>
                                <a:pt x="15005" y="5499"/>
                              </a:cubicBezTo>
                              <a:close/>
                              <a:moveTo>
                                <a:pt x="17171" y="12059"/>
                              </a:moveTo>
                              <a:lnTo>
                                <a:pt x="16777" y="12059"/>
                              </a:lnTo>
                              <a:lnTo>
                                <a:pt x="16777" y="10899"/>
                              </a:lnTo>
                              <a:cubicBezTo>
                                <a:pt x="16777" y="10767"/>
                                <a:pt x="16744" y="10667"/>
                                <a:pt x="16700" y="10667"/>
                              </a:cubicBezTo>
                              <a:lnTo>
                                <a:pt x="16022" y="10667"/>
                              </a:lnTo>
                              <a:cubicBezTo>
                                <a:pt x="15979" y="10667"/>
                                <a:pt x="15946" y="10767"/>
                                <a:pt x="15946" y="10899"/>
                              </a:cubicBezTo>
                              <a:lnTo>
                                <a:pt x="15946" y="12059"/>
                              </a:lnTo>
                              <a:lnTo>
                                <a:pt x="15552" y="12059"/>
                              </a:lnTo>
                              <a:cubicBezTo>
                                <a:pt x="15508" y="12059"/>
                                <a:pt x="15475" y="12158"/>
                                <a:pt x="15475" y="12291"/>
                              </a:cubicBezTo>
                              <a:lnTo>
                                <a:pt x="15475" y="14345"/>
                              </a:lnTo>
                              <a:cubicBezTo>
                                <a:pt x="15475" y="14477"/>
                                <a:pt x="15508" y="14577"/>
                                <a:pt x="15552" y="14577"/>
                              </a:cubicBezTo>
                              <a:lnTo>
                                <a:pt x="15946" y="14577"/>
                              </a:lnTo>
                              <a:lnTo>
                                <a:pt x="15946" y="15769"/>
                              </a:lnTo>
                              <a:cubicBezTo>
                                <a:pt x="15946" y="15902"/>
                                <a:pt x="15979" y="16001"/>
                                <a:pt x="16022" y="16001"/>
                              </a:cubicBezTo>
                              <a:lnTo>
                                <a:pt x="16700" y="16001"/>
                              </a:lnTo>
                              <a:cubicBezTo>
                                <a:pt x="16744" y="16001"/>
                                <a:pt x="16777" y="15902"/>
                                <a:pt x="16777" y="15769"/>
                              </a:cubicBezTo>
                              <a:lnTo>
                                <a:pt x="16777" y="14577"/>
                              </a:lnTo>
                              <a:lnTo>
                                <a:pt x="17171" y="14577"/>
                              </a:lnTo>
                              <a:cubicBezTo>
                                <a:pt x="17214" y="14577"/>
                                <a:pt x="17247" y="14477"/>
                                <a:pt x="17247" y="14345"/>
                              </a:cubicBezTo>
                              <a:lnTo>
                                <a:pt x="17247" y="12291"/>
                              </a:lnTo>
                              <a:cubicBezTo>
                                <a:pt x="17247" y="12158"/>
                                <a:pt x="17214" y="12059"/>
                                <a:pt x="17171" y="12059"/>
                              </a:cubicBezTo>
                              <a:close/>
                              <a:moveTo>
                                <a:pt x="15005" y="18817"/>
                              </a:moveTo>
                              <a:lnTo>
                                <a:pt x="14579" y="18817"/>
                              </a:lnTo>
                              <a:lnTo>
                                <a:pt x="14579" y="17525"/>
                              </a:lnTo>
                              <a:cubicBezTo>
                                <a:pt x="14579" y="17393"/>
                                <a:pt x="14535" y="17260"/>
                                <a:pt x="14491" y="17260"/>
                              </a:cubicBezTo>
                              <a:lnTo>
                                <a:pt x="13737" y="17260"/>
                              </a:lnTo>
                              <a:cubicBezTo>
                                <a:pt x="13693" y="17260"/>
                                <a:pt x="13649" y="17393"/>
                                <a:pt x="13649" y="17525"/>
                              </a:cubicBezTo>
                              <a:lnTo>
                                <a:pt x="13649" y="18817"/>
                              </a:lnTo>
                              <a:lnTo>
                                <a:pt x="13222" y="18817"/>
                              </a:lnTo>
                              <a:cubicBezTo>
                                <a:pt x="13179" y="18817"/>
                                <a:pt x="13135" y="18950"/>
                                <a:pt x="13135" y="19082"/>
                              </a:cubicBezTo>
                              <a:lnTo>
                                <a:pt x="13135" y="21368"/>
                              </a:lnTo>
                              <a:cubicBezTo>
                                <a:pt x="13135" y="21467"/>
                                <a:pt x="13157" y="21567"/>
                                <a:pt x="13190" y="21600"/>
                              </a:cubicBezTo>
                              <a:lnTo>
                                <a:pt x="15049" y="21600"/>
                              </a:lnTo>
                              <a:cubicBezTo>
                                <a:pt x="15082" y="21567"/>
                                <a:pt x="15104" y="21467"/>
                                <a:pt x="15104" y="21368"/>
                              </a:cubicBezTo>
                              <a:lnTo>
                                <a:pt x="15104" y="19082"/>
                              </a:lnTo>
                              <a:cubicBezTo>
                                <a:pt x="15093" y="18917"/>
                                <a:pt x="15060" y="18817"/>
                                <a:pt x="15005" y="18817"/>
                              </a:cubicBezTo>
                              <a:close/>
                              <a:moveTo>
                                <a:pt x="10718" y="18221"/>
                              </a:moveTo>
                              <a:lnTo>
                                <a:pt x="10182" y="18221"/>
                              </a:lnTo>
                              <a:lnTo>
                                <a:pt x="10182" y="16631"/>
                              </a:lnTo>
                              <a:cubicBezTo>
                                <a:pt x="10182" y="16465"/>
                                <a:pt x="10138" y="16299"/>
                                <a:pt x="10073" y="16299"/>
                              </a:cubicBezTo>
                              <a:lnTo>
                                <a:pt x="9143" y="16299"/>
                              </a:lnTo>
                              <a:cubicBezTo>
                                <a:pt x="9088" y="16299"/>
                                <a:pt x="9034" y="16432"/>
                                <a:pt x="9034" y="16631"/>
                              </a:cubicBezTo>
                              <a:lnTo>
                                <a:pt x="9034" y="18221"/>
                              </a:lnTo>
                              <a:lnTo>
                                <a:pt x="8498" y="18221"/>
                              </a:lnTo>
                              <a:cubicBezTo>
                                <a:pt x="8443" y="18221"/>
                                <a:pt x="8388" y="18353"/>
                                <a:pt x="8388" y="18552"/>
                              </a:cubicBezTo>
                              <a:lnTo>
                                <a:pt x="8388" y="21368"/>
                              </a:lnTo>
                              <a:cubicBezTo>
                                <a:pt x="8388" y="21467"/>
                                <a:pt x="8399" y="21534"/>
                                <a:pt x="8421" y="21600"/>
                              </a:cubicBezTo>
                              <a:lnTo>
                                <a:pt x="10784" y="21600"/>
                              </a:lnTo>
                              <a:cubicBezTo>
                                <a:pt x="10805" y="21534"/>
                                <a:pt x="10816" y="21467"/>
                                <a:pt x="10816" y="21368"/>
                              </a:cubicBezTo>
                              <a:lnTo>
                                <a:pt x="10816" y="20109"/>
                              </a:lnTo>
                              <a:lnTo>
                                <a:pt x="10816" y="20109"/>
                              </a:lnTo>
                              <a:lnTo>
                                <a:pt x="10816" y="18552"/>
                              </a:lnTo>
                              <a:cubicBezTo>
                                <a:pt x="10827" y="18387"/>
                                <a:pt x="10773" y="18221"/>
                                <a:pt x="10718" y="18221"/>
                              </a:cubicBezTo>
                              <a:close/>
                              <a:moveTo>
                                <a:pt x="15486" y="1027"/>
                              </a:moveTo>
                              <a:cubicBezTo>
                                <a:pt x="15486" y="1160"/>
                                <a:pt x="15519" y="1259"/>
                                <a:pt x="15563" y="1259"/>
                              </a:cubicBezTo>
                              <a:lnTo>
                                <a:pt x="15957" y="1259"/>
                              </a:lnTo>
                              <a:lnTo>
                                <a:pt x="15957" y="2452"/>
                              </a:lnTo>
                              <a:cubicBezTo>
                                <a:pt x="15957" y="2584"/>
                                <a:pt x="15989" y="2683"/>
                                <a:pt x="16033" y="2683"/>
                              </a:cubicBezTo>
                              <a:lnTo>
                                <a:pt x="16711" y="2683"/>
                              </a:lnTo>
                              <a:cubicBezTo>
                                <a:pt x="16755" y="2683"/>
                                <a:pt x="16788" y="2584"/>
                                <a:pt x="16788" y="2452"/>
                              </a:cubicBezTo>
                              <a:lnTo>
                                <a:pt x="16788" y="1259"/>
                              </a:lnTo>
                              <a:lnTo>
                                <a:pt x="17182" y="1259"/>
                              </a:lnTo>
                              <a:cubicBezTo>
                                <a:pt x="17225" y="1259"/>
                                <a:pt x="17258" y="1160"/>
                                <a:pt x="17258" y="1027"/>
                              </a:cubicBezTo>
                              <a:lnTo>
                                <a:pt x="17258" y="0"/>
                              </a:lnTo>
                              <a:lnTo>
                                <a:pt x="15486" y="0"/>
                              </a:lnTo>
                              <a:lnTo>
                                <a:pt x="15486" y="1027"/>
                              </a:lnTo>
                              <a:close/>
                              <a:moveTo>
                                <a:pt x="12862" y="11761"/>
                              </a:moveTo>
                              <a:lnTo>
                                <a:pt x="12380" y="11761"/>
                              </a:lnTo>
                              <a:lnTo>
                                <a:pt x="12380" y="10303"/>
                              </a:lnTo>
                              <a:cubicBezTo>
                                <a:pt x="12380" y="10137"/>
                                <a:pt x="12337" y="10005"/>
                                <a:pt x="12282" y="10005"/>
                              </a:cubicBezTo>
                              <a:lnTo>
                                <a:pt x="11451" y="10005"/>
                              </a:lnTo>
                              <a:cubicBezTo>
                                <a:pt x="11396" y="10005"/>
                                <a:pt x="11352" y="10137"/>
                                <a:pt x="11352" y="10303"/>
                              </a:cubicBezTo>
                              <a:lnTo>
                                <a:pt x="11352" y="11761"/>
                              </a:lnTo>
                              <a:lnTo>
                                <a:pt x="10871" y="11761"/>
                              </a:lnTo>
                              <a:cubicBezTo>
                                <a:pt x="10816" y="11761"/>
                                <a:pt x="10773" y="11893"/>
                                <a:pt x="10773" y="12059"/>
                              </a:cubicBezTo>
                              <a:lnTo>
                                <a:pt x="10773" y="14577"/>
                              </a:lnTo>
                              <a:cubicBezTo>
                                <a:pt x="10773" y="14742"/>
                                <a:pt x="10816" y="14875"/>
                                <a:pt x="10871" y="14875"/>
                              </a:cubicBezTo>
                              <a:lnTo>
                                <a:pt x="11352" y="14875"/>
                              </a:lnTo>
                              <a:lnTo>
                                <a:pt x="11352" y="16333"/>
                              </a:lnTo>
                              <a:cubicBezTo>
                                <a:pt x="11352" y="16498"/>
                                <a:pt x="11396" y="16631"/>
                                <a:pt x="11451" y="16631"/>
                              </a:cubicBezTo>
                              <a:lnTo>
                                <a:pt x="12282" y="16631"/>
                              </a:lnTo>
                              <a:cubicBezTo>
                                <a:pt x="12337" y="16631"/>
                                <a:pt x="12380" y="16498"/>
                                <a:pt x="12380" y="16333"/>
                              </a:cubicBezTo>
                              <a:lnTo>
                                <a:pt x="12380" y="14875"/>
                              </a:lnTo>
                              <a:lnTo>
                                <a:pt x="12862" y="14875"/>
                              </a:lnTo>
                              <a:cubicBezTo>
                                <a:pt x="12916" y="14875"/>
                                <a:pt x="12960" y="14742"/>
                                <a:pt x="12960" y="14577"/>
                              </a:cubicBezTo>
                              <a:lnTo>
                                <a:pt x="12960" y="12059"/>
                              </a:lnTo>
                              <a:cubicBezTo>
                                <a:pt x="12949" y="11893"/>
                                <a:pt x="12905" y="11761"/>
                                <a:pt x="12862" y="11761"/>
                              </a:cubicBezTo>
                              <a:close/>
                              <a:moveTo>
                                <a:pt x="10773" y="1259"/>
                              </a:moveTo>
                              <a:cubicBezTo>
                                <a:pt x="10773" y="1425"/>
                                <a:pt x="10816" y="1557"/>
                                <a:pt x="10871" y="1557"/>
                              </a:cubicBezTo>
                              <a:lnTo>
                                <a:pt x="11352" y="1557"/>
                              </a:lnTo>
                              <a:lnTo>
                                <a:pt x="11352" y="3015"/>
                              </a:lnTo>
                              <a:cubicBezTo>
                                <a:pt x="11352" y="3180"/>
                                <a:pt x="11396" y="3313"/>
                                <a:pt x="11451" y="3313"/>
                              </a:cubicBezTo>
                              <a:lnTo>
                                <a:pt x="12282" y="3313"/>
                              </a:lnTo>
                              <a:cubicBezTo>
                                <a:pt x="12337" y="3313"/>
                                <a:pt x="12380" y="3180"/>
                                <a:pt x="12380" y="3015"/>
                              </a:cubicBezTo>
                              <a:lnTo>
                                <a:pt x="12380" y="1557"/>
                              </a:lnTo>
                              <a:lnTo>
                                <a:pt x="12862" y="1557"/>
                              </a:lnTo>
                              <a:cubicBezTo>
                                <a:pt x="12916" y="1557"/>
                                <a:pt x="12960" y="1425"/>
                                <a:pt x="12960" y="1259"/>
                              </a:cubicBezTo>
                              <a:lnTo>
                                <a:pt x="12960" y="0"/>
                              </a:lnTo>
                              <a:lnTo>
                                <a:pt x="10784" y="0"/>
                              </a:lnTo>
                              <a:lnTo>
                                <a:pt x="10784" y="1259"/>
                              </a:lnTo>
                              <a:close/>
                            </a:path>
                          </a:pathLst>
                        </a:custGeom>
                        <a:solidFill>
                          <a:srgbClr val="FFFFFF">
                            <a:lumMod val="85000"/>
                          </a:srgbClr>
                        </a:solidFill>
                        <a:ln w="12700">
                          <a:miter lim="400000"/>
                        </a:ln>
                      </wps:spPr>
                      <wps:bodyPr lIns="38100" tIns="38100" rIns="38100" bIns="38100" anchor="ctr"/>
                    </wps:wsp>
                    <wps:wsp>
                      <wps:cNvPr id="32" name="矩形"/>
                      <wps:cNvSpPr/>
                      <wps:spPr>
                        <a:xfrm>
                          <a:off x="0" y="762000"/>
                          <a:ext cx="6858000" cy="110490"/>
                        </a:xfrm>
                        <a:prstGeom prst="rect">
                          <a:avLst/>
                        </a:prstGeom>
                        <a:solidFill>
                          <a:schemeClr val="accent1"/>
                        </a:solidFill>
                        <a:ln w="12700">
                          <a:miter lim="400000"/>
                        </a:ln>
                      </wps:spPr>
                      <wps:bodyPr lIns="38100" tIns="38100" rIns="38100" bIns="38100" anchor="ctr"/>
                    </wps:wsp>
                    <wps:wsp>
                      <wps:cNvPr id="33" name="矩形"/>
                      <wps:cNvSpPr/>
                      <wps:spPr>
                        <a:xfrm>
                          <a:off x="0" y="873760"/>
                          <a:ext cx="6858000" cy="35561"/>
                        </a:xfrm>
                        <a:prstGeom prst="rect">
                          <a:avLst/>
                        </a:prstGeom>
                        <a:solidFill>
                          <a:schemeClr val="accent2"/>
                        </a:solidFill>
                        <a:ln w="12700">
                          <a:miter lim="400000"/>
                        </a:ln>
                      </wps:spPr>
                      <wps:bodyPr lIns="38100" tIns="38100" rIns="38100" bIns="38100" anchor="ctr"/>
                    </wps:wsp>
                  </wpg:wgp>
                </a:graphicData>
              </a:graphic>
              <wp14:sizeRelH relativeFrom="margin">
                <wp14:pctWidth>100000</wp14:pctWidth>
              </wp14:sizeRelH>
              <wp14:sizeRelV relativeFrom="page">
                <wp14:pctHeight>0</wp14:pctHeight>
              </wp14:sizeRelV>
            </wp:anchor>
          </w:drawing>
        </mc:Choice>
        <mc:Fallback>
          <w:pict>
            <v:group id="_x0000_s1026" o:spid="_x0000_s1026" o:spt="203" style="position:absolute;left:0pt;height:71.3pt;width:540pt;mso-position-horizontal:center;mso-position-horizontal-relative:margin;mso-position-vertical:top;mso-position-vertical-relative:page;z-index:251659264;mso-width-relative:margin;mso-height-relative:page;mso-width-percent:1000;" coordsize="6858000,909321" o:gfxdata="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">
              <o:lock v:ext="edit" aspectratio="f"/>
              <v:shape id="形状" o:spid="_x0000_s1026" o:spt="100" style="position:absolute;left:0;top:0;height:828042;width:2508250;v-text-anchor:middle;" fillcolor="#D9D9D9" filled="t" stroked="f" coordsize="21600,21600" o:gfxdata="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qcjNa8AAAA&#10;2wAAAA8AAAAAAAAAAQAgAAAAIgAAAGRycy9kb3ducmV2LnhtbFBLAQIUABQAAAAIAIdO4kAzLwWe&#10;OwAAADkAAAAQAAAAAAAAAAEAIAAAAAsBAABkcnMvc2hhcGV4bWwueG1sUEsFBgAAAAAGAAYAWwEA&#10;ALUDAAAAAA==&#10;" path="m19347,5764l18997,5764,18997,4704c18997,4572,18964,4506,18931,4506l18319,4506c18275,4506,18253,4605,18253,4704l18253,5764,17903,5764c17860,5764,17838,5864,17838,5963l17838,7818c17838,7951,17871,8017,17903,8017l18253,8017,18253,9077c18253,9210,18286,9276,18319,9276l18931,9276c18975,9276,18997,9177,18997,9077l18997,8017,19347,8017c19391,8017,19413,7918,19413,7818l19413,5996c19413,5864,19380,5764,19347,5764xm21523,12291l21206,12291,21206,11330c21206,11231,21173,11131,21141,11131l20594,11131c20561,11131,20528,11231,20528,11330l20528,12291,20211,12291c20178,12291,20145,12390,20145,12490l20145,14146c20145,14245,20178,14345,20211,14345l20528,14345,20528,15272c20528,15372,20561,15471,20594,15471l21141,15471c21173,15471,21206,15372,21206,15272l21206,14312,21523,14312c21556,14312,21589,14212,21589,14113l21589,12456c21589,12390,21556,12291,21523,12291xm19347,19082l18997,19082,18997,18022c18997,17890,18964,17823,18931,17823l18319,17823c18275,17823,18253,17923,18253,18022l18253,19082,17903,19082c17860,19082,17838,19182,17838,19281l17838,21136c17838,21269,17871,21335,17903,21335l18253,21335,18253,21567,18997,21567,18997,21335,19347,21335c19391,21335,19413,21236,19413,21136l19413,19281c19413,19182,19380,19082,19347,19082xm6135,1921l6726,1921,6726,3710c6726,3909,6781,4075,6846,4075l7874,4075c7940,4075,7995,3909,7995,3710l7995,1921,8585,1921c8651,1921,8706,1756,8706,1557l8706,166,8706,166,8706,0,6015,0,6015,1557c6015,1756,6070,1921,6135,1921xm8399,5267l8399,8083c8399,8249,8443,8415,8509,8415l9045,8415,9045,10038c9045,10204,9088,10369,9154,10369l10084,10369c10138,10369,10193,10237,10193,10038l10193,8415,10729,8415c10784,8415,10838,8282,10838,8083l10838,6825,10838,6825,10838,5267c10838,5102,10795,4936,10729,4936l10193,4936,10193,3346c10193,3180,10149,3015,10084,3015l9154,3015c9099,3015,9045,3147,9045,3346l9045,4936,8509,4936c8454,4936,8399,5069,8399,5267xm20156,0l20156,828c20156,928,20189,1027,20222,1027l20539,1027,20539,1988c20539,2087,20572,2187,20605,2187l21152,2187c21184,2187,21217,2087,21217,1988l21217,1027,21534,1027c21567,1027,21600,928,21600,828l21600,0,20156,0xm6475,17558l5818,17558,5818,15571c5818,15339,5764,15173,5687,15173l4539,15173c4528,15173,4528,15173,4517,15173l4517,11396c4517,11164,4451,10933,4364,10933l3631,10933,3631,8713c3631,8481,3565,8249,3478,8249l2439,8249,2439,5002,3478,5002c3533,5002,3576,4903,3598,4804l3598,8117c3598,8348,3653,8514,3729,8514l4386,8514,4386,10502c4386,10734,4440,10899,4517,10899l5665,10899c5742,10899,5796,10734,5796,10502l5796,8514,6453,8514c6529,8514,6584,8348,6584,8117l6584,4671c6584,4439,6529,4274,6453,4274l5796,4274,5796,2286c5796,2054,5742,1888,5665,1888l4517,1888c4506,1888,4506,1888,4495,1888l4495,0,1170,0,1170,828,0,828,0,11993,1192,11993,1192,14113,0,14113,0,21567,2450,21567,2450,18320,3489,18320c3543,18320,3587,18221,3609,18121l3609,21434c3609,21501,3609,21534,3620,21600l6595,21600c6606,21567,6606,21501,6606,21434l6606,17989c6606,17757,6540,17558,6475,17558xm3642,2385l4375,2385c4386,2385,4397,2385,4407,2352l4407,4274,3751,4274c3708,4274,3675,4340,3642,4439l3642,2385xm2078,17061l1476,17061,1476,15670,2078,15670,2078,17061xm2078,10933l1476,10933,1476,9044,2078,9044,2078,10933xm2078,3777l1476,3777,1476,2385,2078,2385,2078,3777xm4407,17558l3751,17558c3708,17558,3675,17625,3642,17724l3642,15670,4375,15670c4386,15670,4397,15670,4407,15637l4407,17558xm8706,14875l8706,13483,8706,13483,8706,11761c8706,11562,8651,11396,8585,11396l7995,11396,7995,9607c7995,9409,7940,9243,7874,9243l6846,9243c6781,9243,6726,9409,6726,9607l6726,11396,6135,11396c6070,11396,6015,11562,6015,11761l6015,14875c6015,15074,6070,15239,6135,15239l6726,15239,6726,17028c6726,17227,6781,17393,6846,17393l7874,17393c7940,17393,7995,17227,7995,17028l7995,15239,8585,15239c8651,15239,8706,15074,8706,14875xm15005,5499l14579,5499,14579,4207c14579,4075,14535,3942,14491,3942l13737,3942c13693,3942,13649,4075,13649,4207l13649,5499,13222,5499c13179,5499,13135,5632,13135,5764l13135,8050c13135,8183,13179,8315,13222,8315l13649,8315,13649,9607c13649,9740,13693,9872,13737,9872l14491,9872c14535,9872,14579,9740,14579,9607l14579,8315,15005,8315c15049,8315,15093,8183,15093,8050l15093,5764c15093,5632,15060,5499,15005,5499xm17171,12059l16777,12059,16777,10899c16777,10767,16744,10667,16700,10667l16022,10667c15979,10667,15946,10767,15946,10899l15946,12059,15552,12059c15508,12059,15475,12158,15475,12291l15475,14345c15475,14477,15508,14577,15552,14577l15946,14577,15946,15769c15946,15902,15979,16001,16022,16001l16700,16001c16744,16001,16777,15902,16777,15769l16777,14577,17171,14577c17214,14577,17247,14477,17247,14345l17247,12291c17247,12158,17214,12059,17171,12059xm15005,18817l14579,18817,14579,17525c14579,17393,14535,17260,14491,17260l13737,17260c13693,17260,13649,17393,13649,17525l13649,18817,13222,18817c13179,18817,13135,18950,13135,19082l13135,21368c13135,21467,13157,21567,13190,21600l15049,21600c15082,21567,15104,21467,15104,21368l15104,19082c15093,18917,15060,18817,15005,18817xm10718,18221l10182,18221,10182,16631c10182,16465,10138,16299,10073,16299l9143,16299c9088,16299,9034,16432,9034,16631l9034,18221,8498,18221c8443,18221,8388,18353,8388,18552l8388,21368c8388,21467,8399,21534,8421,21600l10784,21600c10805,21534,10816,21467,10816,21368l10816,20109,10816,20109,10816,18552c10827,18387,10773,18221,10718,18221xm15486,1027c15486,1160,15519,1259,15563,1259l15957,1259,15957,2452c15957,2584,15989,2683,16033,2683l16711,2683c16755,2683,16788,2584,16788,2452l16788,1259,17182,1259c17225,1259,17258,1160,17258,1027l17258,0,15486,0,15486,1027xm12862,11761l12380,11761,12380,10303c12380,10137,12337,10005,12282,10005l11451,10005c11396,10005,11352,10137,11352,10303l11352,11761,10871,11761c10816,11761,10773,11893,10773,12059l10773,14577c10773,14742,10816,14875,10871,14875l11352,14875,11352,16333c11352,16498,11396,16631,11451,16631l12282,16631c12337,16631,12380,16498,12380,16333l12380,14875,12862,14875c12916,14875,12960,14742,12960,14577l12960,12059c12949,11893,12905,11761,12862,11761xm10773,1259c10773,1425,10816,1557,10871,1557l11352,1557,11352,3015c11352,3180,11396,3313,11451,3313l12282,3313c12337,3313,12380,3180,12380,3015l12380,1557,12862,1557c12916,1557,12960,1425,12960,1259l12960,0,10784,0,10784,1259xe">
                <v:path o:connectlocs="1254125,414021;1254125,414021;1254125,414021;1254125,414021" o:connectangles="0,82,164,247"/>
                <v:fill on="t" focussize="0,0"/>
                <v:stroke on="f" weight="1pt" miterlimit="4" joinstyle="miter"/>
                <v:imagedata o:title=""/>
                <o:lock v:ext="edit" aspectratio="f"/>
                <v:textbox inset="3pt,3pt,3pt,3pt"/>
              </v:shape>
              <v:rect id="矩形" o:spid="_x0000_s1026" o:spt="1" style="position:absolute;left:0;top:762000;height:110490;width:6858000;v-text-anchor:middle;" fillcolor="#0F6FC6 [3204]" filled="t" stroked="f" coordsize="21600,21600" o:gfxdata="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3O+t7sAAADb&#10;AAAADwAAAAAAAAABACAAAAAiAAAAZHJzL2Rvd25yZXYueG1sUEsBAhQAFAAAAAgAh07iQDMvBZ47&#10;AAAAOQAAABAAAAAAAAAAAQAgAAAACgEAAGRycy9zaGFwZXhtbC54bWxQSwUGAAAAAAYABgBbAQAA&#10;tAMAAAAA&#10;">
                <v:fill on="t" focussize="0,0"/>
                <v:stroke on="f" weight="1pt" miterlimit="4" joinstyle="miter"/>
                <v:imagedata o:title=""/>
                <o:lock v:ext="edit" aspectratio="f"/>
                <v:textbox inset="3pt,3pt,3pt,3pt"/>
              </v:rect>
              <v:rect id="矩形" o:spid="_x0000_s1026" o:spt="1" style="position:absolute;left:0;top:873760;height:35561;width:6858000;v-text-anchor:middle;" fillcolor="#009DD9 [3205]" filled="t" stroked="f" coordsize="21600,21600" o:gfxdata="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CbrkG/&#10;AAAA2wAAAA8AAAAAAAAAAQAgAAAAIgAAAGRycy9kb3ducmV2LnhtbFBLAQIUABQAAAAIAIdO4kAz&#10;LwWeOwAAADkAAAAQAAAAAAAAAAEAIAAAAA4BAABkcnMvc2hhcGV4bWwueG1sUEsFBgAAAAAGAAYA&#10;WwEAALgDAAAAAA==&#10;">
                <v:fill on="t" focussize="0,0"/>
                <v:stroke on="f" weight="1pt" miterlimit="4" joinstyle="miter"/>
                <v:imagedata o:title=""/>
                <o:lock v:ext="edit" aspectratio="f"/>
                <v:textbox inset="3pt,3pt,3pt,3pt"/>
              </v:rect>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pPr>
    <w:r>
      <w:rPr>
        <w:lang w:val="zh-CN" w:bidi="zh-CN"/>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top</wp:align>
              </wp:positionV>
              <wp:extent cx="6858000" cy="6391910"/>
              <wp:effectExtent l="0" t="0" r="0" b="9525"/>
              <wp:wrapNone/>
              <wp:docPr id="10" name="组合 10"/>
              <wp:cNvGraphicFramePr/>
              <a:graphic xmlns:a="http://schemas.openxmlformats.org/drawingml/2006/main">
                <a:graphicData uri="http://schemas.microsoft.com/office/word/2010/wordprocessingGroup">
                  <wpg:wgp>
                    <wpg:cNvGrpSpPr/>
                    <wpg:grpSpPr>
                      <a:xfrm>
                        <a:off x="0" y="0"/>
                        <a:ext cx="6858000" cy="6391656"/>
                        <a:chOff x="0" y="0"/>
                        <a:chExt cx="6858000" cy="6390178"/>
                      </a:xfrm>
                    </wpg:grpSpPr>
                    <wps:wsp>
                      <wps:cNvPr id="27" name="矩形"/>
                      <wps:cNvSpPr/>
                      <wps:spPr>
                        <a:xfrm>
                          <a:off x="0" y="55418"/>
                          <a:ext cx="6858000" cy="6334760"/>
                        </a:xfrm>
                        <a:prstGeom prst="rect">
                          <a:avLst/>
                        </a:prstGeom>
                        <a:solidFill>
                          <a:schemeClr val="accent1"/>
                        </a:solidFill>
                        <a:ln w="12700">
                          <a:miter lim="400000"/>
                        </a:ln>
                      </wps:spPr>
                      <wps:bodyPr lIns="38100" tIns="38100" rIns="38100" bIns="38100" anchor="ctr"/>
                    </wps:wsp>
                    <wps:wsp>
                      <wps:cNvPr id="29" name="形状"/>
                      <wps:cNvSpPr/>
                      <wps:spPr>
                        <a:xfrm>
                          <a:off x="0" y="0"/>
                          <a:ext cx="6858000" cy="293370"/>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21600"/>
                              </a:lnTo>
                              <a:lnTo>
                                <a:pt x="21600" y="18982"/>
                              </a:lnTo>
                              <a:lnTo>
                                <a:pt x="0" y="18982"/>
                              </a:lnTo>
                              <a:lnTo>
                                <a:pt x="0" y="21600"/>
                              </a:lnTo>
                              <a:close/>
                              <a:moveTo>
                                <a:pt x="0" y="0"/>
                              </a:moveTo>
                              <a:lnTo>
                                <a:pt x="0" y="16364"/>
                              </a:lnTo>
                              <a:lnTo>
                                <a:pt x="21600" y="16364"/>
                              </a:lnTo>
                              <a:lnTo>
                                <a:pt x="21600" y="0"/>
                              </a:lnTo>
                              <a:lnTo>
                                <a:pt x="0" y="0"/>
                              </a:lnTo>
                              <a:close/>
                            </a:path>
                          </a:pathLst>
                        </a:custGeom>
                        <a:solidFill>
                          <a:schemeClr val="accent2"/>
                        </a:solidFill>
                        <a:ln w="12700">
                          <a:miter lim="400000"/>
                        </a:ln>
                      </wps:spPr>
                      <wps:bodyPr lIns="38100" tIns="38100" rIns="38100" bIns="38100" anchor="ctr"/>
                    </wps:wsp>
                    <pic:pic xmlns:pic="http://schemas.openxmlformats.org/drawingml/2006/picture">
                      <pic:nvPicPr>
                        <pic:cNvPr id="5" name="图片 2" descr="抽象形状"/>
                        <pic:cNvPicPr>
                          <a:picLocks noChangeAspect="1"/>
                        </pic:cNvPicPr>
                      </pic:nvPicPr>
                      <pic:blipFill>
                        <a:blip r:embed="rId1">
                          <a:duotone>
                            <a:prstClr val="black"/>
                            <a:schemeClr val="accent2">
                              <a:lumMod val="20000"/>
                              <a:lumOff val="80000"/>
                              <a:tint val="45000"/>
                              <a:satMod val="400000"/>
                            </a:schemeClr>
                          </a:duotone>
                          <a:extLst>
                            <a:ext uri="{28A0092B-C50C-407E-A947-70E740481C1C}">
                              <a14:useLocalDpi xmlns:a14="http://schemas.microsoft.com/office/drawing/2010/main" val="0"/>
                            </a:ext>
                          </a:extLst>
                        </a:blip>
                        <a:stretch>
                          <a:fillRect/>
                        </a:stretch>
                      </pic:blipFill>
                      <pic:spPr>
                        <a:xfrm>
                          <a:off x="214924" y="1349268"/>
                          <a:ext cx="6284006" cy="4712316"/>
                        </a:xfrm>
                        <a:prstGeom prst="rtTriangle">
                          <a:avLst/>
                        </a:prstGeom>
                        <a:ln>
                          <a:noFill/>
                        </a:ln>
                      </pic:spPr>
                    </pic:pic>
                  </wpg:wgp>
                </a:graphicData>
              </a:graphic>
            </wp:anchor>
          </w:drawing>
        </mc:Choice>
        <mc:Fallback>
          <w:pict>
            <v:group id="_x0000_s1026" o:spid="_x0000_s1026" o:spt="203" style="position:absolute;left:0pt;height:503.3pt;width:540pt;mso-position-horizontal:center;mso-position-horizontal-relative:page;mso-position-vertical:top;mso-position-vertical-relative:page;z-index:251659264;mso-width-relative:page;mso-height-relative:page;" coordsize="6858000,6390178" o:gfxdata="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">
              <o:lock v:ext="edit" aspectratio="f"/>
              <v:rect id="矩形" o:spid="_x0000_s1026" o:spt="1" style="position:absolute;left:0;top:55418;height:6334760;width:6858000;v-text-anchor:middle;" fillcolor="#0F6FC6 [3204]" filled="t" stroked="f" coordsize="21600,21600" o:gfxdata="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3YvyvQAA&#10;ANsAAAAPAAAAAAAAAAEAIAAAACIAAABkcnMvZG93bnJldi54bWxQSwECFAAUAAAACACHTuJAMy8F&#10;njsAAAA5AAAAEAAAAAAAAAABACAAAAAMAQAAZHJzL3NoYXBleG1sLnhtbFBLBQYAAAAABgAGAFsB&#10;AAC2AwAAAAA=&#10;">
                <v:fill on="t" focussize="0,0"/>
                <v:stroke on="f" weight="1pt" miterlimit="4" joinstyle="miter"/>
                <v:imagedata o:title=""/>
                <o:lock v:ext="edit" aspectratio="f"/>
                <v:textbox inset="3pt,3pt,3pt,3pt"/>
              </v:rect>
              <v:shape id="形状" o:spid="_x0000_s1026" o:spt="100" style="position:absolute;left:0;top:0;height:293370;width:6858000;v-text-anchor:middle;" fillcolor="#009DD9 [3205]" filled="t" stroked="f" coordsize="21600,21600" o:gfxdata="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9rMEO8AAAA&#10;2wAAAA8AAAAAAAAAAQAgAAAAIgAAAGRycy9kb3ducmV2LnhtbFBLAQIUABQAAAAIAIdO4kAzLwWe&#10;OwAAADkAAAAQAAAAAAAAAAEAIAAAAAsBAABkcnMvc2hhcGV4bWwueG1sUEsFBgAAAAAGAAYAWwEA&#10;ALUDAAAAAA==&#10;" path="m0,21600l21600,21600,21600,18982,0,18982,0,21600xm0,0l0,16364,21600,16364,21600,0,0,0xe">
                <v:path o:connectlocs="3429000,146685;3429000,146685;3429000,146685;3429000,146685" o:connectangles="0,82,164,247"/>
                <v:fill on="t" focussize="0,0"/>
                <v:stroke on="f" weight="1pt" miterlimit="4" joinstyle="miter"/>
                <v:imagedata o:title=""/>
                <o:lock v:ext="edit" aspectratio="f"/>
                <v:textbox inset="3pt,3pt,3pt,3pt"/>
              </v:shape>
              <v:shape id="图片 2" o:spid="_x0000_s1026" o:spt="75" alt="抽象形状" type="#_x0000_t75" style="position:absolute;left:214924;top:1349268;height:4712316;width:6284006;" filled="f" o:preferrelative="t" stroked="f" coordsize="21600,21600" o:gfxdata="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KF+EbsAAADa&#10;AAAADwAAAAAAAAABACAAAAAiAAAAZHJzL2Rvd25yZXYueG1sUEsBAhQAFAAAAAgAh07iQDMvBZ47&#10;AAAAOQAAABAAAAAAAAAAAQAgAAAACgEAAGRycy9zaGFwZXhtbC54bWxQSwUGAAAAAAYABgBbAQAA&#10;tAMAAAAA&#10;">
                <v:fill on="f" focussize="0,0"/>
                <v:stroke on="f"/>
                <v:imagedata r:id="rId1" recolortarget="#000000" o:title=""/>
                <o:lock v:ext="edit" aspectratio="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65"/>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47"/>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36"/>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14"/>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46"/>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17"/>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33"/>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40"/>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20"/>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24"/>
      <w:lvlText w:val=""/>
      <w:lvlJc w:val="left"/>
      <w:pPr>
        <w:tabs>
          <w:tab w:val="left" w:pos="360"/>
        </w:tabs>
        <w:ind w:left="360" w:hanging="360" w:hangingChars="200"/>
      </w:pPr>
      <w:rPr>
        <w:rFonts w:hint="default" w:ascii="Wingdings" w:hAnsi="Wingdings"/>
      </w:rPr>
    </w:lvl>
  </w:abstractNum>
  <w:abstractNum w:abstractNumId="10">
    <w:nsid w:val="010675B0"/>
    <w:multiLevelType w:val="multilevel"/>
    <w:tmpl w:val="010675B0"/>
    <w:lvl w:ilvl="0" w:tentative="0">
      <w:start w:val="1"/>
      <w:numFmt w:val="bullet"/>
      <w:pStyle w:val="111"/>
      <w:lvlText w:val=""/>
      <w:lvlJc w:val="left"/>
      <w:pPr>
        <w:ind w:left="720" w:hanging="360"/>
      </w:pPr>
      <w:rPr>
        <w:rFonts w:hint="default" w:ascii="Symbol" w:hAnsi="Symbol"/>
        <w:color w:val="17406D" w:themeColor="text2"/>
        <w:u w:color="0F6FC6" w:themeColor="accent1"/>
        <w14:textFill>
          <w14:solidFill>
            <w14:schemeClr w14:val="tx2"/>
          </w14:solidFill>
        </w14:textFil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021B0354"/>
    <w:multiLevelType w:val="multilevel"/>
    <w:tmpl w:val="021B0354"/>
    <w:lvl w:ilvl="0" w:tentative="0">
      <w:start w:val="1"/>
      <w:numFmt w:val="bullet"/>
      <w:pStyle w:val="107"/>
      <w:lvlText w:val=""/>
      <w:lvlJc w:val="left"/>
      <w:pPr>
        <w:ind w:left="720" w:hanging="360"/>
      </w:pPr>
      <w:rPr>
        <w:rFonts w:hint="default" w:ascii="Symbol" w:hAnsi="Symbol"/>
        <w:color w:val="A6A6A6" w:themeColor="background1" w:themeShade="A6"/>
        <w:u w:color="0F6FC6" w:themeColor="accent1"/>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1A277AFC"/>
    <w:multiLevelType w:val="multilevel"/>
    <w:tmpl w:val="1A277AFC"/>
    <w:lvl w:ilvl="0" w:tentative="0">
      <w:start w:val="1"/>
      <w:numFmt w:val="bullet"/>
      <w:pStyle w:val="105"/>
      <w:lvlText w:val=""/>
      <w:lvlJc w:val="left"/>
      <w:pPr>
        <w:ind w:left="720" w:hanging="360"/>
      </w:pPr>
      <w:rPr>
        <w:rFonts w:hint="default" w:ascii="Symbol" w:hAnsi="Symbol"/>
        <w:color w:val="0F6FC6" w:themeColor="accent1"/>
        <w:u w:color="0F6FC6" w:themeColor="accent1"/>
        <w14:textFill>
          <w14:solidFill>
            <w14:schemeClr w14:val="accent1"/>
          </w14:solidFill>
        </w14:textFil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2D9448EF"/>
    <w:multiLevelType w:val="multilevel"/>
    <w:tmpl w:val="2D9448EF"/>
    <w:lvl w:ilvl="0" w:tentative="0">
      <w:start w:val="1"/>
      <w:numFmt w:val="bullet"/>
      <w:pStyle w:val="109"/>
      <w:lvlText w:val=""/>
      <w:lvlJc w:val="left"/>
      <w:pPr>
        <w:ind w:left="720" w:hanging="360"/>
      </w:pPr>
      <w:rPr>
        <w:rFonts w:hint="default" w:ascii="Symbol" w:hAnsi="Symbol"/>
        <w:color w:val="009DD9" w:themeColor="accent2"/>
        <w:u w:color="0F6FC6" w:themeColor="accent1"/>
        <w14:textFill>
          <w14:solidFill>
            <w14:schemeClr w14:val="accent2"/>
          </w14:solidFill>
        </w14:textFil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510E397A"/>
    <w:multiLevelType w:val="multilevel"/>
    <w:tmpl w:val="510E397A"/>
    <w:lvl w:ilvl="0" w:tentative="0">
      <w:start w:val="1"/>
      <w:numFmt w:val="decimal"/>
      <w:pStyle w:val="97"/>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5">
    <w:nsid w:val="5D275B92"/>
    <w:multiLevelType w:val="multilevel"/>
    <w:tmpl w:val="5D275B92"/>
    <w:lvl w:ilvl="0" w:tentative="0">
      <w:start w:val="1"/>
      <w:numFmt w:val="bullet"/>
      <w:pStyle w:val="103"/>
      <w:lvlText w:val=""/>
      <w:lvlJc w:val="left"/>
      <w:pPr>
        <w:ind w:left="890" w:hanging="360"/>
      </w:pPr>
      <w:rPr>
        <w:rFonts w:hint="default" w:ascii="Symbol" w:hAnsi="Symbol"/>
      </w:rPr>
    </w:lvl>
    <w:lvl w:ilvl="1" w:tentative="0">
      <w:start w:val="1"/>
      <w:numFmt w:val="bullet"/>
      <w:lvlText w:val="o"/>
      <w:lvlJc w:val="left"/>
      <w:pPr>
        <w:ind w:left="1610" w:hanging="360"/>
      </w:pPr>
      <w:rPr>
        <w:rFonts w:hint="default" w:ascii="Courier New" w:hAnsi="Courier New" w:cs="Courier New"/>
      </w:rPr>
    </w:lvl>
    <w:lvl w:ilvl="2" w:tentative="0">
      <w:start w:val="1"/>
      <w:numFmt w:val="bullet"/>
      <w:lvlText w:val=""/>
      <w:lvlJc w:val="left"/>
      <w:pPr>
        <w:ind w:left="2330" w:hanging="360"/>
      </w:pPr>
      <w:rPr>
        <w:rFonts w:hint="default" w:ascii="Wingdings" w:hAnsi="Wingdings"/>
      </w:rPr>
    </w:lvl>
    <w:lvl w:ilvl="3" w:tentative="0">
      <w:start w:val="1"/>
      <w:numFmt w:val="bullet"/>
      <w:lvlText w:val=""/>
      <w:lvlJc w:val="left"/>
      <w:pPr>
        <w:ind w:left="3050" w:hanging="360"/>
      </w:pPr>
      <w:rPr>
        <w:rFonts w:hint="default" w:ascii="Symbol" w:hAnsi="Symbol"/>
      </w:rPr>
    </w:lvl>
    <w:lvl w:ilvl="4" w:tentative="0">
      <w:start w:val="1"/>
      <w:numFmt w:val="bullet"/>
      <w:lvlText w:val="o"/>
      <w:lvlJc w:val="left"/>
      <w:pPr>
        <w:ind w:left="3770" w:hanging="360"/>
      </w:pPr>
      <w:rPr>
        <w:rFonts w:hint="default" w:ascii="Courier New" w:hAnsi="Courier New" w:cs="Courier New"/>
      </w:rPr>
    </w:lvl>
    <w:lvl w:ilvl="5" w:tentative="0">
      <w:start w:val="1"/>
      <w:numFmt w:val="bullet"/>
      <w:lvlText w:val=""/>
      <w:lvlJc w:val="left"/>
      <w:pPr>
        <w:ind w:left="4490" w:hanging="360"/>
      </w:pPr>
      <w:rPr>
        <w:rFonts w:hint="default" w:ascii="Wingdings" w:hAnsi="Wingdings"/>
      </w:rPr>
    </w:lvl>
    <w:lvl w:ilvl="6" w:tentative="0">
      <w:start w:val="1"/>
      <w:numFmt w:val="bullet"/>
      <w:lvlText w:val=""/>
      <w:lvlJc w:val="left"/>
      <w:pPr>
        <w:ind w:left="5210" w:hanging="360"/>
      </w:pPr>
      <w:rPr>
        <w:rFonts w:hint="default" w:ascii="Symbol" w:hAnsi="Symbol"/>
      </w:rPr>
    </w:lvl>
    <w:lvl w:ilvl="7" w:tentative="0">
      <w:start w:val="1"/>
      <w:numFmt w:val="bullet"/>
      <w:lvlText w:val="o"/>
      <w:lvlJc w:val="left"/>
      <w:pPr>
        <w:ind w:left="5930" w:hanging="360"/>
      </w:pPr>
      <w:rPr>
        <w:rFonts w:hint="default" w:ascii="Courier New" w:hAnsi="Courier New" w:cs="Courier New"/>
      </w:rPr>
    </w:lvl>
    <w:lvl w:ilvl="8" w:tentative="0">
      <w:start w:val="1"/>
      <w:numFmt w:val="bullet"/>
      <w:lvlText w:val=""/>
      <w:lvlJc w:val="left"/>
      <w:pPr>
        <w:ind w:left="6650" w:hanging="360"/>
      </w:pPr>
      <w:rPr>
        <w:rFonts w:hint="default" w:ascii="Wingdings" w:hAnsi="Wingdings"/>
      </w:rPr>
    </w:lvl>
  </w:abstractNum>
  <w:num w:numId="1">
    <w:abstractNumId w:val="3"/>
  </w:num>
  <w:num w:numId="2">
    <w:abstractNumId w:val="5"/>
  </w:num>
  <w:num w:numId="3">
    <w:abstractNumId w:val="8"/>
  </w:num>
  <w:num w:numId="4">
    <w:abstractNumId w:val="9"/>
  </w:num>
  <w:num w:numId="5">
    <w:abstractNumId w:val="6"/>
  </w:num>
  <w:num w:numId="6">
    <w:abstractNumId w:val="2"/>
  </w:num>
  <w:num w:numId="7">
    <w:abstractNumId w:val="7"/>
  </w:num>
  <w:num w:numId="8">
    <w:abstractNumId w:val="4"/>
  </w:num>
  <w:num w:numId="9">
    <w:abstractNumId w:val="1"/>
  </w:num>
  <w:num w:numId="10">
    <w:abstractNumId w:val="0"/>
  </w:num>
  <w:num w:numId="11">
    <w:abstractNumId w:val="14"/>
  </w:num>
  <w:num w:numId="12">
    <w:abstractNumId w:val="15"/>
  </w:num>
  <w:num w:numId="13">
    <w:abstractNumId w:val="12"/>
  </w:num>
  <w:num w:numId="14">
    <w:abstractNumId w:val="11"/>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doNotDisplayPageBoundaries w:val="1"/>
  <w:bordersDoNotSurroundHeader w:val="1"/>
  <w:bordersDoNotSurroundFooter w:val="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attachedTemplate r:id="rId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MzNTdkYTVlZTdiZmVmZGY0NzkwNzZmODMzNjE1YTAifQ=="/>
    <w:docVar w:name="KSO_WPS_MARK_KEY" w:val="3b4ced67-9e31-4a6b-9a6a-6b1d41857f4d"/>
  </w:docVars>
  <w:rsids>
    <w:rsidRoot w:val="0053181D"/>
    <w:rsid w:val="000048CB"/>
    <w:rsid w:val="0007095A"/>
    <w:rsid w:val="000A7CCA"/>
    <w:rsid w:val="000D13E9"/>
    <w:rsid w:val="000D5219"/>
    <w:rsid w:val="000F6C90"/>
    <w:rsid w:val="00120CBB"/>
    <w:rsid w:val="00126290"/>
    <w:rsid w:val="001336DF"/>
    <w:rsid w:val="00135DEF"/>
    <w:rsid w:val="0014125A"/>
    <w:rsid w:val="0014729A"/>
    <w:rsid w:val="00167628"/>
    <w:rsid w:val="00174F40"/>
    <w:rsid w:val="00180B5F"/>
    <w:rsid w:val="00191D63"/>
    <w:rsid w:val="001A0B87"/>
    <w:rsid w:val="001A2376"/>
    <w:rsid w:val="001A3F3A"/>
    <w:rsid w:val="001B0EDC"/>
    <w:rsid w:val="001B3AA0"/>
    <w:rsid w:val="001D5B2D"/>
    <w:rsid w:val="001D7E33"/>
    <w:rsid w:val="00201773"/>
    <w:rsid w:val="00213709"/>
    <w:rsid w:val="00233C92"/>
    <w:rsid w:val="00236702"/>
    <w:rsid w:val="00240B04"/>
    <w:rsid w:val="0024119E"/>
    <w:rsid w:val="00241A86"/>
    <w:rsid w:val="00276F32"/>
    <w:rsid w:val="00277281"/>
    <w:rsid w:val="0029115B"/>
    <w:rsid w:val="00297A58"/>
    <w:rsid w:val="002F7138"/>
    <w:rsid w:val="003114B9"/>
    <w:rsid w:val="00311990"/>
    <w:rsid w:val="003155E7"/>
    <w:rsid w:val="00325720"/>
    <w:rsid w:val="003320D6"/>
    <w:rsid w:val="0033616E"/>
    <w:rsid w:val="00377792"/>
    <w:rsid w:val="003A1D1F"/>
    <w:rsid w:val="003C4033"/>
    <w:rsid w:val="003F22EF"/>
    <w:rsid w:val="004006A3"/>
    <w:rsid w:val="004028EE"/>
    <w:rsid w:val="00404562"/>
    <w:rsid w:val="004120C2"/>
    <w:rsid w:val="00412827"/>
    <w:rsid w:val="00435F2E"/>
    <w:rsid w:val="00436C33"/>
    <w:rsid w:val="00450BBB"/>
    <w:rsid w:val="004B647F"/>
    <w:rsid w:val="004C32B5"/>
    <w:rsid w:val="004C595B"/>
    <w:rsid w:val="004E2FE1"/>
    <w:rsid w:val="00513443"/>
    <w:rsid w:val="00522168"/>
    <w:rsid w:val="00523029"/>
    <w:rsid w:val="0053181D"/>
    <w:rsid w:val="0053281C"/>
    <w:rsid w:val="005426A5"/>
    <w:rsid w:val="005B45F0"/>
    <w:rsid w:val="005D1141"/>
    <w:rsid w:val="005D3ADE"/>
    <w:rsid w:val="005E19BF"/>
    <w:rsid w:val="005E44B0"/>
    <w:rsid w:val="005E6AAF"/>
    <w:rsid w:val="00602D0A"/>
    <w:rsid w:val="00611237"/>
    <w:rsid w:val="006167E4"/>
    <w:rsid w:val="00622D1C"/>
    <w:rsid w:val="00631541"/>
    <w:rsid w:val="00663A5E"/>
    <w:rsid w:val="00684E08"/>
    <w:rsid w:val="006B2F2B"/>
    <w:rsid w:val="006C066B"/>
    <w:rsid w:val="006F40A4"/>
    <w:rsid w:val="00701D7A"/>
    <w:rsid w:val="00703AD8"/>
    <w:rsid w:val="00714A9A"/>
    <w:rsid w:val="007156BB"/>
    <w:rsid w:val="007302ED"/>
    <w:rsid w:val="00751BCB"/>
    <w:rsid w:val="00753337"/>
    <w:rsid w:val="007577B4"/>
    <w:rsid w:val="007630F2"/>
    <w:rsid w:val="00777712"/>
    <w:rsid w:val="007A4B7E"/>
    <w:rsid w:val="007B1DDD"/>
    <w:rsid w:val="007C359E"/>
    <w:rsid w:val="007C4A61"/>
    <w:rsid w:val="007D34D0"/>
    <w:rsid w:val="007E1E15"/>
    <w:rsid w:val="007E3455"/>
    <w:rsid w:val="007F1E4B"/>
    <w:rsid w:val="007F22A2"/>
    <w:rsid w:val="00803C56"/>
    <w:rsid w:val="0080551C"/>
    <w:rsid w:val="00814F4F"/>
    <w:rsid w:val="00817A64"/>
    <w:rsid w:val="00824D55"/>
    <w:rsid w:val="00825AE4"/>
    <w:rsid w:val="008269D4"/>
    <w:rsid w:val="00834C0A"/>
    <w:rsid w:val="00836204"/>
    <w:rsid w:val="00852BBD"/>
    <w:rsid w:val="0088045F"/>
    <w:rsid w:val="008E3F61"/>
    <w:rsid w:val="008E77FC"/>
    <w:rsid w:val="008F1194"/>
    <w:rsid w:val="009210EA"/>
    <w:rsid w:val="00934D99"/>
    <w:rsid w:val="009358CF"/>
    <w:rsid w:val="00935DD1"/>
    <w:rsid w:val="00974A50"/>
    <w:rsid w:val="009A0C36"/>
    <w:rsid w:val="009A1597"/>
    <w:rsid w:val="009C31D9"/>
    <w:rsid w:val="009C566A"/>
    <w:rsid w:val="009C6EC0"/>
    <w:rsid w:val="009D107F"/>
    <w:rsid w:val="009D7695"/>
    <w:rsid w:val="009E4B73"/>
    <w:rsid w:val="009F61AA"/>
    <w:rsid w:val="00A0153D"/>
    <w:rsid w:val="00A119C5"/>
    <w:rsid w:val="00A1430A"/>
    <w:rsid w:val="00A21A4F"/>
    <w:rsid w:val="00A43F3A"/>
    <w:rsid w:val="00A65F6C"/>
    <w:rsid w:val="00A95895"/>
    <w:rsid w:val="00AA0FC1"/>
    <w:rsid w:val="00AC11E8"/>
    <w:rsid w:val="00AE5D7B"/>
    <w:rsid w:val="00B04624"/>
    <w:rsid w:val="00B2125F"/>
    <w:rsid w:val="00B91A00"/>
    <w:rsid w:val="00BB2437"/>
    <w:rsid w:val="00BE47D9"/>
    <w:rsid w:val="00BF7C83"/>
    <w:rsid w:val="00C0120B"/>
    <w:rsid w:val="00C026D3"/>
    <w:rsid w:val="00C76982"/>
    <w:rsid w:val="00C97115"/>
    <w:rsid w:val="00CB11D3"/>
    <w:rsid w:val="00CE03B5"/>
    <w:rsid w:val="00D11E77"/>
    <w:rsid w:val="00D30F4A"/>
    <w:rsid w:val="00D34AE4"/>
    <w:rsid w:val="00D50E05"/>
    <w:rsid w:val="00D5153F"/>
    <w:rsid w:val="00D525A9"/>
    <w:rsid w:val="00D640E2"/>
    <w:rsid w:val="00D71C9E"/>
    <w:rsid w:val="00DB15A7"/>
    <w:rsid w:val="00E01DAD"/>
    <w:rsid w:val="00E140B1"/>
    <w:rsid w:val="00E231A0"/>
    <w:rsid w:val="00E25BC6"/>
    <w:rsid w:val="00E42E50"/>
    <w:rsid w:val="00E434CB"/>
    <w:rsid w:val="00E61D53"/>
    <w:rsid w:val="00E667B3"/>
    <w:rsid w:val="00E7631A"/>
    <w:rsid w:val="00E82221"/>
    <w:rsid w:val="00EA1406"/>
    <w:rsid w:val="00ED1DD0"/>
    <w:rsid w:val="00ED7DBA"/>
    <w:rsid w:val="00F1717E"/>
    <w:rsid w:val="00F26EB3"/>
    <w:rsid w:val="00F62A8B"/>
    <w:rsid w:val="00F762AF"/>
    <w:rsid w:val="00F811FF"/>
    <w:rsid w:val="00F823AD"/>
    <w:rsid w:val="00F90CA2"/>
    <w:rsid w:val="00F91EE6"/>
    <w:rsid w:val="00F94789"/>
    <w:rsid w:val="00FB1147"/>
    <w:rsid w:val="00FB13F4"/>
    <w:rsid w:val="00FC6307"/>
    <w:rsid w:val="00FE5E5F"/>
    <w:rsid w:val="00FE76AF"/>
    <w:rsid w:val="00FF1DDE"/>
    <w:rsid w:val="00FF652B"/>
    <w:rsid w:val="2F4F0D8C"/>
    <w:rsid w:val="5AAD36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3" w:semiHidden="0" w:name="Normal"/>
    <w:lsdException w:qFormat="1" w:unhideWhenUsed="0" w:uiPriority="0" w:semiHidden="0" w:name="heading 1"/>
    <w:lsdException w:qFormat="1" w:unhideWhenUsed="0"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name="index 1"/>
    <w:lsdException w:qFormat="1" w:uiPriority="99" w:name="index 2"/>
    <w:lsdException w:qFormat="1" w:uiPriority="99" w:name="index 3"/>
    <w:lsdException w:qFormat="1" w:uiPriority="99" w:name="index 4"/>
    <w:lsdException w:qFormat="1" w:uiPriority="99" w:name="index 5"/>
    <w:lsdException w:qFormat="1" w:uiPriority="99" w:name="index 6"/>
    <w:lsdException w:qFormat="1" w:uiPriority="99" w:name="index 7"/>
    <w:lsdException w:qFormat="1" w:uiPriority="99" w:name="index 8"/>
    <w:lsdException w:qFormat="1" w:uiPriority="99" w:name="index 9"/>
    <w:lsdException w:qFormat="1" w:uiPriority="39" w:semiHidden="0" w:name="toc 1"/>
    <w:lsdException w:qFormat="1" w:uiPriority="39" w:semiHidden="0" w:name="toc 2"/>
    <w:lsdException w:qFormat="1" w:uiPriority="39" w:semiHidden="0"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qFormat="1" w:uiPriority="99" w:name="Normal Indent"/>
    <w:lsdException w:qFormat="1" w:uiPriority="99" w:name="footnote text"/>
    <w:lsdException w:qFormat="1" w:uiPriority="99" w:name="annotation text"/>
    <w:lsdException w:qFormat="1" w:unhideWhenUsed="0" w:uiPriority="99" w:name="header"/>
    <w:lsdException w:qFormat="1" w:unhideWhenUsed="0" w:uiPriority="99" w:name="footer"/>
    <w:lsdException w:qFormat="1" w:uiPriority="99" w:name="index heading"/>
    <w:lsdException w:qFormat="1" w:uiPriority="35" w:name="caption"/>
    <w:lsdException w:qFormat="1" w:uiPriority="99" w:name="table of figures"/>
    <w:lsdException w:qFormat="1" w:uiPriority="99" w:name="envelope address"/>
    <w:lsdException w:qFormat="1"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qFormat="1" w:uiPriority="99" w:name="endnote text"/>
    <w:lsdException w:qFormat="1" w:uiPriority="99" w:name="table of authorities"/>
    <w:lsdException w:qFormat="1" w:uiPriority="99" w:name="macro"/>
    <w:lsdException w:qFormat="1" w:uiPriority="99" w:name="toa heading"/>
    <w:lsdException w:qFormat="1" w:uiPriority="99" w:name="List"/>
    <w:lsdException w:qFormat="1" w:uiPriority="99" w:name="List Bullet"/>
    <w:lsdException w:qFormat="1" w:uiPriority="99" w:name="List Number"/>
    <w:lsdException w:qFormat="1" w:uiPriority="99" w:name="List 2"/>
    <w:lsdException w:qFormat="1" w:uiPriority="99" w:name="List 3"/>
    <w:lsdException w:qFormat="1" w:uiPriority="99" w:name="List 4"/>
    <w:lsdException w:qFormat="1" w:uiPriority="99" w:name="List 5"/>
    <w:lsdException w:qFormat="1" w:uiPriority="99" w:name="List Bullet 2"/>
    <w:lsdException w:qFormat="1" w:uiPriority="99" w:name="List Bullet 3"/>
    <w:lsdException w:qFormat="1" w:uiPriority="99" w:name="List Bullet 4"/>
    <w:lsdException w:qFormat="1" w:uiPriority="99" w:name="List Bullet 5"/>
    <w:lsdException w:qFormat="1" w:uiPriority="99" w:name="List Number 2"/>
    <w:lsdException w:qFormat="1" w:uiPriority="99" w:name="List Number 3"/>
    <w:lsdException w:qFormat="1" w:uiPriority="99" w:name="List Number 4"/>
    <w:lsdException w:qFormat="1" w:uiPriority="99" w:name="List Number 5"/>
    <w:lsdException w:qFormat="1" w:unhideWhenUsed="0" w:uiPriority="0" w:semiHidden="0" w:name="Title"/>
    <w:lsdException w:qFormat="1" w:uiPriority="99" w:name="Closing"/>
    <w:lsdException w:qFormat="1" w:uiPriority="99" w:name="Signature"/>
    <w:lsdException w:uiPriority="1" w:semiHidden="0" w:name="Default Paragraph Font"/>
    <w:lsdException w:qFormat="1" w:uiPriority="99" w:name="Body Text"/>
    <w:lsdException w:qFormat="1" w:uiPriority="99" w:name="Body Text Indent"/>
    <w:lsdException w:qFormat="1" w:uiPriority="99" w:name="List Continue"/>
    <w:lsdException w:qFormat="1" w:uiPriority="99" w:name="List Continue 2"/>
    <w:lsdException w:qFormat="1" w:uiPriority="99" w:name="List Continue 3"/>
    <w:lsdException w:qFormat="1" w:uiPriority="99" w:name="List Continue 4"/>
    <w:lsdException w:qFormat="1" w:uiPriority="99" w:name="List Continue 5"/>
    <w:lsdException w:qFormat="1" w:uiPriority="99" w:name="Message Header"/>
    <w:lsdException w:qFormat="1" w:unhideWhenUsed="0" w:uiPriority="1" w:semiHidden="0" w:name="Subtitle"/>
    <w:lsdException w:qFormat="1" w:uiPriority="99" w:name="Salutation"/>
    <w:lsdException w:qFormat="1" w:uiPriority="99" w:name="Date"/>
    <w:lsdException w:qFormat="1" w:uiPriority="99" w:name="Body Text First Indent"/>
    <w:lsdException w:qFormat="1" w:uiPriority="99" w:name="Body Text First Indent 2"/>
    <w:lsdException w:qFormat="1" w:uiPriority="99" w:name="Note Heading"/>
    <w:lsdException w:qFormat="1" w:uiPriority="99" w:name="Body Text 2"/>
    <w:lsdException w:qFormat="1" w:uiPriority="99" w:name="Body Text 3"/>
    <w:lsdException w:qFormat="1" w:uiPriority="99" w:name="Body Text Indent 2"/>
    <w:lsdException w:qFormat="1" w:uiPriority="99" w:name="Body Text Indent 3"/>
    <w:lsdException w:qFormat="1"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name="Emphasis"/>
    <w:lsdException w:qFormat="1" w:uiPriority="99" w:name="Document Map"/>
    <w:lsdException w:qFormat="1" w:uiPriority="99" w:name="Plain Text"/>
    <w:lsdException w:qFormat="1" w:uiPriority="99" w:name="E-mail Signature"/>
    <w:lsdException w:qFormat="1" w:uiPriority="99" w:name="Normal (Web)"/>
    <w:lsdException w:uiPriority="99" w:name="HTML Acronym"/>
    <w:lsdException w:qFormat="1"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99" w:name="Placeholder Text"/>
    <w:lsdException w:qFormat="1" w:unhideWhenUsed="0" w:uiPriority="1"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qFormat="1" w:unhideWhenUsed="0" w:uiPriority="29" w:name="Quote"/>
    <w:lsdException w:qFormat="1" w:unhideWhenUsed="0" w:uiPriority="3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3"/>
    <w:pPr>
      <w:spacing w:after="120" w:line="240" w:lineRule="auto"/>
    </w:pPr>
    <w:rPr>
      <w:rFonts w:ascii="Microsoft YaHei UI" w:hAnsi="Microsoft YaHei UI" w:eastAsia="Microsoft YaHei UI" w:cs="Times New Roman (Body CS)"/>
      <w:color w:val="000000" w:themeColor="text1"/>
      <w:sz w:val="28"/>
      <w:szCs w:val="22"/>
      <w:lang w:val="en-US" w:eastAsia="zh-CN" w:bidi="ar-SA"/>
      <w14:textFill>
        <w14:solidFill>
          <w14:schemeClr w14:val="tx1"/>
        </w14:solidFill>
      </w14:textFill>
    </w:rPr>
  </w:style>
  <w:style w:type="paragraph" w:styleId="3">
    <w:name w:val="heading 1"/>
    <w:basedOn w:val="1"/>
    <w:next w:val="1"/>
    <w:link w:val="115"/>
    <w:qFormat/>
    <w:uiPriority w:val="0"/>
    <w:pPr>
      <w:keepNext/>
      <w:keepLines/>
      <w:spacing w:before="340" w:after="330" w:line="578" w:lineRule="auto"/>
      <w:jc w:val="center"/>
      <w:outlineLvl w:val="0"/>
    </w:pPr>
    <w:rPr>
      <w:b/>
      <w:bCs/>
      <w:kern w:val="44"/>
      <w:sz w:val="44"/>
      <w:szCs w:val="44"/>
    </w:rPr>
  </w:style>
  <w:style w:type="paragraph" w:styleId="4">
    <w:name w:val="heading 2"/>
    <w:basedOn w:val="1"/>
    <w:next w:val="1"/>
    <w:link w:val="117"/>
    <w:semiHidden/>
    <w:qFormat/>
    <w:uiPriority w:val="9"/>
    <w:pPr>
      <w:keepNext/>
      <w:keepLines/>
      <w:spacing w:before="260" w:after="260" w:line="416" w:lineRule="auto"/>
      <w:outlineLvl w:val="1"/>
    </w:pPr>
    <w:rPr>
      <w:rFonts w:cstheme="majorBidi"/>
      <w:b/>
      <w:bCs/>
      <w:sz w:val="32"/>
      <w:szCs w:val="32"/>
    </w:rPr>
  </w:style>
  <w:style w:type="paragraph" w:styleId="5">
    <w:name w:val="heading 3"/>
    <w:basedOn w:val="1"/>
    <w:next w:val="1"/>
    <w:link w:val="118"/>
    <w:unhideWhenUsed/>
    <w:qFormat/>
    <w:uiPriority w:val="9"/>
    <w:pPr>
      <w:keepNext/>
      <w:keepLines/>
      <w:spacing w:before="260" w:after="260" w:line="416" w:lineRule="auto"/>
      <w:outlineLvl w:val="2"/>
    </w:pPr>
    <w:rPr>
      <w:b/>
      <w:bCs/>
      <w:sz w:val="32"/>
      <w:szCs w:val="32"/>
    </w:rPr>
  </w:style>
  <w:style w:type="paragraph" w:styleId="6">
    <w:name w:val="heading 4"/>
    <w:basedOn w:val="1"/>
    <w:next w:val="1"/>
    <w:link w:val="119"/>
    <w:semiHidden/>
    <w:unhideWhenUsed/>
    <w:qFormat/>
    <w:uiPriority w:val="9"/>
    <w:pPr>
      <w:keepNext/>
      <w:keepLines/>
      <w:spacing w:before="280" w:after="290" w:line="376" w:lineRule="auto"/>
      <w:outlineLvl w:val="3"/>
    </w:pPr>
    <w:rPr>
      <w:rFonts w:cstheme="majorBidi"/>
      <w:b/>
      <w:bCs/>
      <w:szCs w:val="28"/>
    </w:rPr>
  </w:style>
  <w:style w:type="paragraph" w:styleId="7">
    <w:name w:val="heading 5"/>
    <w:basedOn w:val="1"/>
    <w:next w:val="1"/>
    <w:link w:val="120"/>
    <w:semiHidden/>
    <w:unhideWhenUsed/>
    <w:qFormat/>
    <w:uiPriority w:val="9"/>
    <w:pPr>
      <w:keepNext/>
      <w:keepLines/>
      <w:spacing w:before="280" w:after="290" w:line="376" w:lineRule="auto"/>
      <w:outlineLvl w:val="4"/>
    </w:pPr>
    <w:rPr>
      <w:b/>
      <w:bCs/>
      <w:szCs w:val="28"/>
    </w:rPr>
  </w:style>
  <w:style w:type="paragraph" w:styleId="8">
    <w:name w:val="heading 6"/>
    <w:basedOn w:val="1"/>
    <w:next w:val="1"/>
    <w:link w:val="121"/>
    <w:semiHidden/>
    <w:unhideWhenUsed/>
    <w:qFormat/>
    <w:uiPriority w:val="9"/>
    <w:pPr>
      <w:keepNext/>
      <w:keepLines/>
      <w:spacing w:before="240" w:after="64" w:line="320" w:lineRule="auto"/>
      <w:outlineLvl w:val="5"/>
    </w:pPr>
    <w:rPr>
      <w:rFonts w:cstheme="majorBidi"/>
      <w:b/>
      <w:bCs/>
      <w:sz w:val="24"/>
      <w:szCs w:val="24"/>
    </w:rPr>
  </w:style>
  <w:style w:type="paragraph" w:styleId="9">
    <w:name w:val="heading 7"/>
    <w:basedOn w:val="1"/>
    <w:next w:val="1"/>
    <w:link w:val="122"/>
    <w:semiHidden/>
    <w:unhideWhenUsed/>
    <w:qFormat/>
    <w:uiPriority w:val="9"/>
    <w:pPr>
      <w:keepNext/>
      <w:keepLines/>
      <w:spacing w:before="240" w:after="64" w:line="320" w:lineRule="auto"/>
      <w:outlineLvl w:val="6"/>
    </w:pPr>
    <w:rPr>
      <w:b/>
      <w:bCs/>
      <w:sz w:val="24"/>
      <w:szCs w:val="24"/>
    </w:rPr>
  </w:style>
  <w:style w:type="paragraph" w:styleId="10">
    <w:name w:val="heading 8"/>
    <w:basedOn w:val="1"/>
    <w:next w:val="1"/>
    <w:link w:val="123"/>
    <w:semiHidden/>
    <w:unhideWhenUsed/>
    <w:qFormat/>
    <w:uiPriority w:val="9"/>
    <w:pPr>
      <w:keepNext/>
      <w:keepLines/>
      <w:spacing w:before="240" w:after="64" w:line="320" w:lineRule="auto"/>
      <w:outlineLvl w:val="7"/>
    </w:pPr>
    <w:rPr>
      <w:rFonts w:cstheme="majorBidi"/>
      <w:sz w:val="24"/>
      <w:szCs w:val="24"/>
    </w:rPr>
  </w:style>
  <w:style w:type="paragraph" w:styleId="11">
    <w:name w:val="heading 9"/>
    <w:basedOn w:val="1"/>
    <w:next w:val="1"/>
    <w:link w:val="124"/>
    <w:semiHidden/>
    <w:unhideWhenUsed/>
    <w:qFormat/>
    <w:uiPriority w:val="9"/>
    <w:pPr>
      <w:keepNext/>
      <w:keepLines/>
      <w:spacing w:before="240" w:after="64" w:line="320" w:lineRule="auto"/>
      <w:outlineLvl w:val="8"/>
    </w:pPr>
    <w:rPr>
      <w:rFonts w:cstheme="majorBidi"/>
      <w:sz w:val="21"/>
      <w:szCs w:val="21"/>
    </w:rPr>
  </w:style>
  <w:style w:type="character" w:default="1" w:styleId="90">
    <w:name w:val="Default Paragraph Font"/>
    <w:unhideWhenUsed/>
    <w:uiPriority w:val="1"/>
  </w:style>
  <w:style w:type="table" w:default="1" w:styleId="88">
    <w:name w:val="Normal Table"/>
    <w:semiHidden/>
    <w:unhideWhenUsed/>
    <w:qFormat/>
    <w:uiPriority w:val="99"/>
    <w:tblPr>
      <w:tblCellMar>
        <w:top w:w="0" w:type="dxa"/>
        <w:left w:w="108" w:type="dxa"/>
        <w:bottom w:w="0" w:type="dxa"/>
        <w:right w:w="108" w:type="dxa"/>
      </w:tblCellMar>
    </w:tblPr>
  </w:style>
  <w:style w:type="paragraph" w:styleId="2">
    <w:name w:val="macro"/>
    <w:link w:val="128"/>
    <w:semiHidden/>
    <w:unhideWhenUsed/>
    <w:qFormat/>
    <w:uiPriority w:val="99"/>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240" w:line="240" w:lineRule="auto"/>
    </w:pPr>
    <w:rPr>
      <w:rFonts w:ascii="Microsoft YaHei UI" w:hAnsi="Microsoft YaHei UI" w:eastAsia="Microsoft YaHei UI" w:cs="Courier New"/>
      <w:color w:val="000000" w:themeColor="text1"/>
      <w:sz w:val="24"/>
      <w:szCs w:val="24"/>
      <w:lang w:val="en-US" w:eastAsia="zh-CN" w:bidi="ar-SA"/>
      <w14:textFill>
        <w14:solidFill>
          <w14:schemeClr w14:val="tx1"/>
        </w14:solidFill>
      </w14:textFill>
    </w:rPr>
  </w:style>
  <w:style w:type="paragraph" w:styleId="12">
    <w:name w:val="List 3"/>
    <w:basedOn w:val="1"/>
    <w:semiHidden/>
    <w:unhideWhenUsed/>
    <w:qFormat/>
    <w:uiPriority w:val="99"/>
    <w:pPr>
      <w:ind w:left="100" w:leftChars="400" w:hanging="200" w:hangingChars="200"/>
      <w:contextualSpacing/>
    </w:pPr>
  </w:style>
  <w:style w:type="paragraph" w:styleId="13">
    <w:name w:val="toc 7"/>
    <w:basedOn w:val="1"/>
    <w:next w:val="1"/>
    <w:semiHidden/>
    <w:unhideWhenUsed/>
    <w:qFormat/>
    <w:uiPriority w:val="39"/>
    <w:pPr>
      <w:ind w:left="2520" w:leftChars="1200"/>
    </w:pPr>
  </w:style>
  <w:style w:type="paragraph" w:styleId="14">
    <w:name w:val="List Number 2"/>
    <w:basedOn w:val="1"/>
    <w:semiHidden/>
    <w:unhideWhenUsed/>
    <w:qFormat/>
    <w:uiPriority w:val="99"/>
    <w:pPr>
      <w:numPr>
        <w:ilvl w:val="0"/>
        <w:numId w:val="1"/>
      </w:numPr>
      <w:contextualSpacing/>
    </w:pPr>
  </w:style>
  <w:style w:type="paragraph" w:styleId="15">
    <w:name w:val="table of authorities"/>
    <w:basedOn w:val="1"/>
    <w:next w:val="1"/>
    <w:semiHidden/>
    <w:unhideWhenUsed/>
    <w:qFormat/>
    <w:uiPriority w:val="99"/>
    <w:pPr>
      <w:ind w:left="420" w:leftChars="200"/>
    </w:pPr>
  </w:style>
  <w:style w:type="paragraph" w:styleId="16">
    <w:name w:val="Note Heading"/>
    <w:basedOn w:val="1"/>
    <w:next w:val="1"/>
    <w:link w:val="151"/>
    <w:semiHidden/>
    <w:unhideWhenUsed/>
    <w:qFormat/>
    <w:uiPriority w:val="99"/>
    <w:pPr>
      <w:jc w:val="center"/>
    </w:pPr>
  </w:style>
  <w:style w:type="paragraph" w:styleId="17">
    <w:name w:val="List Bullet 4"/>
    <w:basedOn w:val="1"/>
    <w:semiHidden/>
    <w:unhideWhenUsed/>
    <w:qFormat/>
    <w:uiPriority w:val="99"/>
    <w:pPr>
      <w:numPr>
        <w:ilvl w:val="0"/>
        <w:numId w:val="2"/>
      </w:numPr>
      <w:contextualSpacing/>
    </w:pPr>
  </w:style>
  <w:style w:type="paragraph" w:styleId="18">
    <w:name w:val="index 8"/>
    <w:basedOn w:val="1"/>
    <w:next w:val="1"/>
    <w:semiHidden/>
    <w:unhideWhenUsed/>
    <w:qFormat/>
    <w:uiPriority w:val="99"/>
    <w:pPr>
      <w:ind w:left="1400" w:leftChars="1400"/>
    </w:pPr>
  </w:style>
  <w:style w:type="paragraph" w:styleId="19">
    <w:name w:val="E-mail Signature"/>
    <w:basedOn w:val="1"/>
    <w:link w:val="127"/>
    <w:semiHidden/>
    <w:unhideWhenUsed/>
    <w:qFormat/>
    <w:uiPriority w:val="99"/>
  </w:style>
  <w:style w:type="paragraph" w:styleId="20">
    <w:name w:val="List Number"/>
    <w:basedOn w:val="1"/>
    <w:semiHidden/>
    <w:unhideWhenUsed/>
    <w:qFormat/>
    <w:uiPriority w:val="99"/>
    <w:pPr>
      <w:numPr>
        <w:ilvl w:val="0"/>
        <w:numId w:val="3"/>
      </w:numPr>
      <w:contextualSpacing/>
    </w:pPr>
  </w:style>
  <w:style w:type="paragraph" w:styleId="21">
    <w:name w:val="Normal Indent"/>
    <w:basedOn w:val="1"/>
    <w:semiHidden/>
    <w:unhideWhenUsed/>
    <w:qFormat/>
    <w:uiPriority w:val="99"/>
    <w:pPr>
      <w:ind w:firstLine="420" w:firstLineChars="200"/>
    </w:pPr>
  </w:style>
  <w:style w:type="paragraph" w:styleId="22">
    <w:name w:val="caption"/>
    <w:basedOn w:val="1"/>
    <w:next w:val="1"/>
    <w:semiHidden/>
    <w:unhideWhenUsed/>
    <w:qFormat/>
    <w:uiPriority w:val="35"/>
    <w:rPr>
      <w:rFonts w:cstheme="majorBidi"/>
      <w:szCs w:val="20"/>
    </w:rPr>
  </w:style>
  <w:style w:type="paragraph" w:styleId="23">
    <w:name w:val="index 5"/>
    <w:basedOn w:val="1"/>
    <w:next w:val="1"/>
    <w:semiHidden/>
    <w:unhideWhenUsed/>
    <w:qFormat/>
    <w:uiPriority w:val="99"/>
    <w:pPr>
      <w:ind w:left="800" w:leftChars="800"/>
    </w:pPr>
  </w:style>
  <w:style w:type="paragraph" w:styleId="24">
    <w:name w:val="List Bullet"/>
    <w:basedOn w:val="1"/>
    <w:semiHidden/>
    <w:unhideWhenUsed/>
    <w:qFormat/>
    <w:uiPriority w:val="99"/>
    <w:pPr>
      <w:numPr>
        <w:ilvl w:val="0"/>
        <w:numId w:val="4"/>
      </w:numPr>
      <w:contextualSpacing/>
    </w:pPr>
  </w:style>
  <w:style w:type="paragraph" w:styleId="25">
    <w:name w:val="envelope address"/>
    <w:basedOn w:val="1"/>
    <w:semiHidden/>
    <w:unhideWhenUsed/>
    <w:qFormat/>
    <w:uiPriority w:val="99"/>
    <w:pPr>
      <w:framePr w:w="7920" w:h="1980" w:hRule="exact" w:hSpace="180" w:wrap="auto" w:vAnchor="margin" w:hAnchor="page" w:xAlign="center" w:yAlign="bottom"/>
      <w:snapToGrid w:val="0"/>
      <w:ind w:left="100" w:leftChars="1400"/>
    </w:pPr>
    <w:rPr>
      <w:rFonts w:cstheme="majorBidi"/>
      <w:sz w:val="24"/>
      <w:szCs w:val="24"/>
    </w:rPr>
  </w:style>
  <w:style w:type="paragraph" w:styleId="26">
    <w:name w:val="Document Map"/>
    <w:basedOn w:val="1"/>
    <w:link w:val="139"/>
    <w:semiHidden/>
    <w:unhideWhenUsed/>
    <w:qFormat/>
    <w:uiPriority w:val="99"/>
    <w:rPr>
      <w:sz w:val="18"/>
      <w:szCs w:val="18"/>
    </w:rPr>
  </w:style>
  <w:style w:type="paragraph" w:styleId="27">
    <w:name w:val="toa heading"/>
    <w:basedOn w:val="1"/>
    <w:next w:val="1"/>
    <w:semiHidden/>
    <w:unhideWhenUsed/>
    <w:qFormat/>
    <w:uiPriority w:val="99"/>
    <w:pPr>
      <w:spacing w:before="120"/>
    </w:pPr>
    <w:rPr>
      <w:rFonts w:cstheme="majorBidi"/>
      <w:sz w:val="24"/>
      <w:szCs w:val="24"/>
    </w:rPr>
  </w:style>
  <w:style w:type="paragraph" w:styleId="28">
    <w:name w:val="annotation text"/>
    <w:basedOn w:val="1"/>
    <w:link w:val="133"/>
    <w:semiHidden/>
    <w:unhideWhenUsed/>
    <w:qFormat/>
    <w:uiPriority w:val="99"/>
  </w:style>
  <w:style w:type="paragraph" w:styleId="29">
    <w:name w:val="index 6"/>
    <w:basedOn w:val="1"/>
    <w:next w:val="1"/>
    <w:semiHidden/>
    <w:unhideWhenUsed/>
    <w:qFormat/>
    <w:uiPriority w:val="99"/>
    <w:pPr>
      <w:ind w:left="1000" w:leftChars="1000"/>
    </w:pPr>
  </w:style>
  <w:style w:type="paragraph" w:styleId="30">
    <w:name w:val="Salutation"/>
    <w:basedOn w:val="1"/>
    <w:next w:val="1"/>
    <w:link w:val="125"/>
    <w:semiHidden/>
    <w:unhideWhenUsed/>
    <w:qFormat/>
    <w:uiPriority w:val="99"/>
  </w:style>
  <w:style w:type="paragraph" w:styleId="31">
    <w:name w:val="Body Text 3"/>
    <w:basedOn w:val="1"/>
    <w:link w:val="145"/>
    <w:semiHidden/>
    <w:unhideWhenUsed/>
    <w:qFormat/>
    <w:uiPriority w:val="99"/>
    <w:rPr>
      <w:sz w:val="16"/>
      <w:szCs w:val="16"/>
    </w:rPr>
  </w:style>
  <w:style w:type="paragraph" w:styleId="32">
    <w:name w:val="Closing"/>
    <w:basedOn w:val="1"/>
    <w:link w:val="130"/>
    <w:semiHidden/>
    <w:unhideWhenUsed/>
    <w:qFormat/>
    <w:uiPriority w:val="99"/>
    <w:pPr>
      <w:ind w:left="100" w:leftChars="2100"/>
    </w:pPr>
  </w:style>
  <w:style w:type="paragraph" w:styleId="33">
    <w:name w:val="List Bullet 3"/>
    <w:basedOn w:val="1"/>
    <w:semiHidden/>
    <w:unhideWhenUsed/>
    <w:qFormat/>
    <w:uiPriority w:val="99"/>
    <w:pPr>
      <w:numPr>
        <w:ilvl w:val="0"/>
        <w:numId w:val="5"/>
      </w:numPr>
      <w:contextualSpacing/>
    </w:pPr>
  </w:style>
  <w:style w:type="paragraph" w:styleId="34">
    <w:name w:val="Body Text"/>
    <w:basedOn w:val="1"/>
    <w:link w:val="143"/>
    <w:semiHidden/>
    <w:unhideWhenUsed/>
    <w:qFormat/>
    <w:uiPriority w:val="99"/>
  </w:style>
  <w:style w:type="paragraph" w:styleId="35">
    <w:name w:val="Body Text Indent"/>
    <w:basedOn w:val="1"/>
    <w:link w:val="147"/>
    <w:semiHidden/>
    <w:unhideWhenUsed/>
    <w:qFormat/>
    <w:uiPriority w:val="99"/>
    <w:pPr>
      <w:ind w:left="420" w:leftChars="200"/>
    </w:pPr>
  </w:style>
  <w:style w:type="paragraph" w:styleId="36">
    <w:name w:val="List Number 3"/>
    <w:basedOn w:val="1"/>
    <w:semiHidden/>
    <w:unhideWhenUsed/>
    <w:qFormat/>
    <w:uiPriority w:val="99"/>
    <w:pPr>
      <w:numPr>
        <w:ilvl w:val="0"/>
        <w:numId w:val="6"/>
      </w:numPr>
      <w:contextualSpacing/>
    </w:pPr>
  </w:style>
  <w:style w:type="paragraph" w:styleId="37">
    <w:name w:val="List 2"/>
    <w:basedOn w:val="1"/>
    <w:semiHidden/>
    <w:unhideWhenUsed/>
    <w:qFormat/>
    <w:uiPriority w:val="99"/>
    <w:pPr>
      <w:ind w:left="100" w:leftChars="200" w:hanging="200" w:hangingChars="200"/>
      <w:contextualSpacing/>
    </w:pPr>
  </w:style>
  <w:style w:type="paragraph" w:styleId="38">
    <w:name w:val="List Continue"/>
    <w:basedOn w:val="1"/>
    <w:semiHidden/>
    <w:unhideWhenUsed/>
    <w:qFormat/>
    <w:uiPriority w:val="99"/>
    <w:pPr>
      <w:ind w:left="420" w:leftChars="200"/>
      <w:contextualSpacing/>
    </w:pPr>
  </w:style>
  <w:style w:type="paragraph" w:styleId="39">
    <w:name w:val="Block Text"/>
    <w:basedOn w:val="1"/>
    <w:semiHidden/>
    <w:unhideWhenUsed/>
    <w:qFormat/>
    <w:uiPriority w:val="99"/>
    <w:pPr>
      <w:ind w:left="1440" w:leftChars="700" w:right="1440" w:rightChars="700"/>
    </w:pPr>
  </w:style>
  <w:style w:type="paragraph" w:styleId="40">
    <w:name w:val="List Bullet 2"/>
    <w:basedOn w:val="1"/>
    <w:semiHidden/>
    <w:unhideWhenUsed/>
    <w:qFormat/>
    <w:uiPriority w:val="99"/>
    <w:pPr>
      <w:numPr>
        <w:ilvl w:val="0"/>
        <w:numId w:val="7"/>
      </w:numPr>
      <w:contextualSpacing/>
    </w:pPr>
  </w:style>
  <w:style w:type="paragraph" w:styleId="41">
    <w:name w:val="HTML Address"/>
    <w:basedOn w:val="1"/>
    <w:link w:val="113"/>
    <w:semiHidden/>
    <w:unhideWhenUsed/>
    <w:qFormat/>
    <w:uiPriority w:val="99"/>
    <w:rPr>
      <w:i/>
      <w:iCs/>
    </w:rPr>
  </w:style>
  <w:style w:type="paragraph" w:styleId="42">
    <w:name w:val="index 4"/>
    <w:basedOn w:val="1"/>
    <w:next w:val="1"/>
    <w:semiHidden/>
    <w:unhideWhenUsed/>
    <w:qFormat/>
    <w:uiPriority w:val="99"/>
    <w:pPr>
      <w:ind w:left="600" w:leftChars="600"/>
    </w:pPr>
  </w:style>
  <w:style w:type="paragraph" w:styleId="43">
    <w:name w:val="toc 5"/>
    <w:basedOn w:val="1"/>
    <w:next w:val="1"/>
    <w:semiHidden/>
    <w:unhideWhenUsed/>
    <w:qFormat/>
    <w:uiPriority w:val="39"/>
    <w:pPr>
      <w:ind w:left="1680" w:leftChars="800"/>
    </w:pPr>
  </w:style>
  <w:style w:type="paragraph" w:styleId="44">
    <w:name w:val="toc 3"/>
    <w:basedOn w:val="1"/>
    <w:next w:val="1"/>
    <w:unhideWhenUsed/>
    <w:qFormat/>
    <w:uiPriority w:val="39"/>
    <w:pPr>
      <w:ind w:left="840" w:leftChars="400"/>
    </w:pPr>
  </w:style>
  <w:style w:type="paragraph" w:styleId="45">
    <w:name w:val="Plain Text"/>
    <w:basedOn w:val="1"/>
    <w:link w:val="126"/>
    <w:semiHidden/>
    <w:unhideWhenUsed/>
    <w:qFormat/>
    <w:uiPriority w:val="99"/>
    <w:rPr>
      <w:rFonts w:cs="Courier New"/>
    </w:rPr>
  </w:style>
  <w:style w:type="paragraph" w:styleId="46">
    <w:name w:val="List Bullet 5"/>
    <w:basedOn w:val="1"/>
    <w:semiHidden/>
    <w:unhideWhenUsed/>
    <w:qFormat/>
    <w:uiPriority w:val="99"/>
    <w:pPr>
      <w:numPr>
        <w:ilvl w:val="0"/>
        <w:numId w:val="8"/>
      </w:numPr>
      <w:contextualSpacing/>
    </w:pPr>
  </w:style>
  <w:style w:type="paragraph" w:styleId="47">
    <w:name w:val="List Number 4"/>
    <w:basedOn w:val="1"/>
    <w:semiHidden/>
    <w:unhideWhenUsed/>
    <w:qFormat/>
    <w:uiPriority w:val="99"/>
    <w:pPr>
      <w:numPr>
        <w:ilvl w:val="0"/>
        <w:numId w:val="9"/>
      </w:numPr>
      <w:contextualSpacing/>
    </w:pPr>
  </w:style>
  <w:style w:type="paragraph" w:styleId="48">
    <w:name w:val="toc 8"/>
    <w:basedOn w:val="1"/>
    <w:next w:val="1"/>
    <w:semiHidden/>
    <w:unhideWhenUsed/>
    <w:qFormat/>
    <w:uiPriority w:val="39"/>
    <w:pPr>
      <w:ind w:left="2940" w:leftChars="1400"/>
    </w:pPr>
  </w:style>
  <w:style w:type="paragraph" w:styleId="49">
    <w:name w:val="index 3"/>
    <w:basedOn w:val="1"/>
    <w:next w:val="1"/>
    <w:semiHidden/>
    <w:unhideWhenUsed/>
    <w:qFormat/>
    <w:uiPriority w:val="99"/>
    <w:pPr>
      <w:ind w:left="400" w:leftChars="400"/>
    </w:pPr>
  </w:style>
  <w:style w:type="paragraph" w:styleId="50">
    <w:name w:val="Date"/>
    <w:basedOn w:val="1"/>
    <w:next w:val="1"/>
    <w:link w:val="136"/>
    <w:semiHidden/>
    <w:unhideWhenUsed/>
    <w:qFormat/>
    <w:uiPriority w:val="99"/>
    <w:pPr>
      <w:ind w:left="100" w:leftChars="2500"/>
    </w:pPr>
  </w:style>
  <w:style w:type="paragraph" w:styleId="51">
    <w:name w:val="Body Text Indent 2"/>
    <w:basedOn w:val="1"/>
    <w:link w:val="149"/>
    <w:semiHidden/>
    <w:unhideWhenUsed/>
    <w:qFormat/>
    <w:uiPriority w:val="99"/>
    <w:pPr>
      <w:spacing w:line="480" w:lineRule="auto"/>
      <w:ind w:left="420" w:leftChars="200"/>
    </w:pPr>
  </w:style>
  <w:style w:type="paragraph" w:styleId="52">
    <w:name w:val="endnote text"/>
    <w:basedOn w:val="1"/>
    <w:link w:val="138"/>
    <w:semiHidden/>
    <w:unhideWhenUsed/>
    <w:qFormat/>
    <w:uiPriority w:val="99"/>
    <w:pPr>
      <w:snapToGrid w:val="0"/>
    </w:pPr>
  </w:style>
  <w:style w:type="paragraph" w:styleId="53">
    <w:name w:val="List Continue 5"/>
    <w:basedOn w:val="1"/>
    <w:semiHidden/>
    <w:unhideWhenUsed/>
    <w:qFormat/>
    <w:uiPriority w:val="99"/>
    <w:pPr>
      <w:ind w:left="2100" w:leftChars="1000"/>
      <w:contextualSpacing/>
    </w:pPr>
  </w:style>
  <w:style w:type="paragraph" w:styleId="54">
    <w:name w:val="Balloon Text"/>
    <w:basedOn w:val="1"/>
    <w:link w:val="112"/>
    <w:semiHidden/>
    <w:unhideWhenUsed/>
    <w:qFormat/>
    <w:uiPriority w:val="99"/>
    <w:pPr>
      <w:spacing w:after="0"/>
    </w:pPr>
    <w:rPr>
      <w:rFonts w:cs="Segoe UI"/>
      <w:sz w:val="18"/>
      <w:szCs w:val="18"/>
    </w:rPr>
  </w:style>
  <w:style w:type="paragraph" w:styleId="55">
    <w:name w:val="footer"/>
    <w:basedOn w:val="1"/>
    <w:link w:val="94"/>
    <w:semiHidden/>
    <w:qFormat/>
    <w:uiPriority w:val="99"/>
    <w:pPr>
      <w:spacing w:after="0"/>
    </w:pPr>
    <w:rPr>
      <w:color w:val="FFFFFF" w:themeColor="background1"/>
      <w14:textFill>
        <w14:solidFill>
          <w14:schemeClr w14:val="bg1"/>
        </w14:solidFill>
      </w14:textFill>
    </w:rPr>
  </w:style>
  <w:style w:type="paragraph" w:styleId="56">
    <w:name w:val="envelope return"/>
    <w:basedOn w:val="1"/>
    <w:semiHidden/>
    <w:unhideWhenUsed/>
    <w:qFormat/>
    <w:uiPriority w:val="99"/>
    <w:pPr>
      <w:snapToGrid w:val="0"/>
    </w:pPr>
    <w:rPr>
      <w:rFonts w:cstheme="majorBidi"/>
    </w:rPr>
  </w:style>
  <w:style w:type="paragraph" w:styleId="57">
    <w:name w:val="header"/>
    <w:basedOn w:val="1"/>
    <w:link w:val="93"/>
    <w:semiHidden/>
    <w:qFormat/>
    <w:uiPriority w:val="99"/>
    <w:pPr>
      <w:spacing w:after="0"/>
    </w:pPr>
  </w:style>
  <w:style w:type="paragraph" w:styleId="58">
    <w:name w:val="Signature"/>
    <w:basedOn w:val="1"/>
    <w:link w:val="135"/>
    <w:semiHidden/>
    <w:unhideWhenUsed/>
    <w:qFormat/>
    <w:uiPriority w:val="99"/>
    <w:pPr>
      <w:ind w:left="100" w:leftChars="2100"/>
    </w:pPr>
  </w:style>
  <w:style w:type="paragraph" w:styleId="59">
    <w:name w:val="toc 1"/>
    <w:basedOn w:val="1"/>
    <w:next w:val="1"/>
    <w:unhideWhenUsed/>
    <w:qFormat/>
    <w:uiPriority w:val="39"/>
  </w:style>
  <w:style w:type="paragraph" w:styleId="60">
    <w:name w:val="List Continue 4"/>
    <w:basedOn w:val="1"/>
    <w:semiHidden/>
    <w:unhideWhenUsed/>
    <w:qFormat/>
    <w:uiPriority w:val="99"/>
    <w:pPr>
      <w:ind w:left="1680" w:leftChars="800"/>
      <w:contextualSpacing/>
    </w:pPr>
  </w:style>
  <w:style w:type="paragraph" w:styleId="61">
    <w:name w:val="toc 4"/>
    <w:basedOn w:val="1"/>
    <w:next w:val="1"/>
    <w:semiHidden/>
    <w:unhideWhenUsed/>
    <w:qFormat/>
    <w:uiPriority w:val="39"/>
    <w:pPr>
      <w:ind w:left="1260" w:leftChars="600"/>
    </w:pPr>
  </w:style>
  <w:style w:type="paragraph" w:styleId="62">
    <w:name w:val="index heading"/>
    <w:basedOn w:val="1"/>
    <w:next w:val="63"/>
    <w:semiHidden/>
    <w:unhideWhenUsed/>
    <w:qFormat/>
    <w:uiPriority w:val="99"/>
    <w:rPr>
      <w:rFonts w:cstheme="majorBidi"/>
      <w:b/>
      <w:bCs/>
    </w:rPr>
  </w:style>
  <w:style w:type="paragraph" w:styleId="63">
    <w:name w:val="index 1"/>
    <w:basedOn w:val="1"/>
    <w:next w:val="1"/>
    <w:semiHidden/>
    <w:unhideWhenUsed/>
    <w:qFormat/>
    <w:uiPriority w:val="99"/>
  </w:style>
  <w:style w:type="paragraph" w:styleId="64">
    <w:name w:val="Subtitle"/>
    <w:basedOn w:val="1"/>
    <w:next w:val="1"/>
    <w:link w:val="101"/>
    <w:qFormat/>
    <w:uiPriority w:val="1"/>
    <w:pPr>
      <w:spacing w:after="0"/>
    </w:pPr>
    <w:rPr>
      <w:caps/>
      <w:color w:val="808080" w:themeColor="text1" w:themeTint="80"/>
      <w:sz w:val="68"/>
      <w14:textFill>
        <w14:solidFill>
          <w14:schemeClr w14:val="tx1">
            <w14:lumMod w14:val="50000"/>
            <w14:lumOff w14:val="50000"/>
          </w14:schemeClr>
        </w14:solidFill>
      </w14:textFill>
    </w:rPr>
  </w:style>
  <w:style w:type="paragraph" w:styleId="65">
    <w:name w:val="List Number 5"/>
    <w:basedOn w:val="1"/>
    <w:semiHidden/>
    <w:unhideWhenUsed/>
    <w:qFormat/>
    <w:uiPriority w:val="99"/>
    <w:pPr>
      <w:numPr>
        <w:ilvl w:val="0"/>
        <w:numId w:val="10"/>
      </w:numPr>
      <w:contextualSpacing/>
    </w:pPr>
  </w:style>
  <w:style w:type="paragraph" w:styleId="66">
    <w:name w:val="List"/>
    <w:basedOn w:val="1"/>
    <w:semiHidden/>
    <w:unhideWhenUsed/>
    <w:qFormat/>
    <w:uiPriority w:val="99"/>
    <w:pPr>
      <w:ind w:left="200" w:hanging="200" w:hangingChars="200"/>
      <w:contextualSpacing/>
    </w:pPr>
  </w:style>
  <w:style w:type="paragraph" w:styleId="67">
    <w:name w:val="footnote text"/>
    <w:basedOn w:val="1"/>
    <w:link w:val="129"/>
    <w:semiHidden/>
    <w:unhideWhenUsed/>
    <w:qFormat/>
    <w:uiPriority w:val="99"/>
    <w:pPr>
      <w:snapToGrid w:val="0"/>
    </w:pPr>
    <w:rPr>
      <w:sz w:val="18"/>
      <w:szCs w:val="18"/>
    </w:rPr>
  </w:style>
  <w:style w:type="paragraph" w:styleId="68">
    <w:name w:val="toc 6"/>
    <w:basedOn w:val="1"/>
    <w:next w:val="1"/>
    <w:semiHidden/>
    <w:unhideWhenUsed/>
    <w:qFormat/>
    <w:uiPriority w:val="39"/>
    <w:pPr>
      <w:ind w:left="2100" w:leftChars="1000"/>
    </w:pPr>
  </w:style>
  <w:style w:type="paragraph" w:styleId="69">
    <w:name w:val="List 5"/>
    <w:basedOn w:val="1"/>
    <w:semiHidden/>
    <w:unhideWhenUsed/>
    <w:qFormat/>
    <w:uiPriority w:val="99"/>
    <w:pPr>
      <w:ind w:left="100" w:leftChars="800" w:hanging="200" w:hangingChars="200"/>
      <w:contextualSpacing/>
    </w:pPr>
  </w:style>
  <w:style w:type="paragraph" w:styleId="70">
    <w:name w:val="Body Text Indent 3"/>
    <w:basedOn w:val="1"/>
    <w:link w:val="150"/>
    <w:semiHidden/>
    <w:unhideWhenUsed/>
    <w:qFormat/>
    <w:uiPriority w:val="99"/>
    <w:pPr>
      <w:ind w:left="420" w:leftChars="200"/>
    </w:pPr>
    <w:rPr>
      <w:sz w:val="16"/>
      <w:szCs w:val="16"/>
    </w:rPr>
  </w:style>
  <w:style w:type="paragraph" w:styleId="71">
    <w:name w:val="index 7"/>
    <w:basedOn w:val="1"/>
    <w:next w:val="1"/>
    <w:semiHidden/>
    <w:unhideWhenUsed/>
    <w:qFormat/>
    <w:uiPriority w:val="99"/>
    <w:pPr>
      <w:ind w:left="1200" w:leftChars="1200"/>
    </w:pPr>
  </w:style>
  <w:style w:type="paragraph" w:styleId="72">
    <w:name w:val="index 9"/>
    <w:basedOn w:val="1"/>
    <w:next w:val="1"/>
    <w:semiHidden/>
    <w:unhideWhenUsed/>
    <w:qFormat/>
    <w:uiPriority w:val="99"/>
    <w:pPr>
      <w:ind w:left="1600" w:leftChars="1600"/>
    </w:pPr>
  </w:style>
  <w:style w:type="paragraph" w:styleId="73">
    <w:name w:val="table of figures"/>
    <w:basedOn w:val="1"/>
    <w:next w:val="1"/>
    <w:semiHidden/>
    <w:unhideWhenUsed/>
    <w:qFormat/>
    <w:uiPriority w:val="99"/>
    <w:pPr>
      <w:ind w:left="200" w:leftChars="200" w:hanging="200" w:hangingChars="200"/>
    </w:pPr>
  </w:style>
  <w:style w:type="paragraph" w:styleId="74">
    <w:name w:val="toc 2"/>
    <w:basedOn w:val="1"/>
    <w:next w:val="1"/>
    <w:unhideWhenUsed/>
    <w:qFormat/>
    <w:uiPriority w:val="39"/>
    <w:pPr>
      <w:ind w:left="420" w:leftChars="200"/>
    </w:pPr>
  </w:style>
  <w:style w:type="paragraph" w:styleId="75">
    <w:name w:val="toc 9"/>
    <w:basedOn w:val="1"/>
    <w:next w:val="1"/>
    <w:semiHidden/>
    <w:unhideWhenUsed/>
    <w:qFormat/>
    <w:uiPriority w:val="39"/>
    <w:pPr>
      <w:ind w:left="3360" w:leftChars="1600"/>
    </w:pPr>
  </w:style>
  <w:style w:type="paragraph" w:styleId="76">
    <w:name w:val="Body Text 2"/>
    <w:basedOn w:val="1"/>
    <w:link w:val="144"/>
    <w:semiHidden/>
    <w:unhideWhenUsed/>
    <w:qFormat/>
    <w:uiPriority w:val="99"/>
    <w:pPr>
      <w:spacing w:line="480" w:lineRule="auto"/>
    </w:pPr>
  </w:style>
  <w:style w:type="paragraph" w:styleId="77">
    <w:name w:val="List 4"/>
    <w:basedOn w:val="1"/>
    <w:semiHidden/>
    <w:unhideWhenUsed/>
    <w:qFormat/>
    <w:uiPriority w:val="99"/>
    <w:pPr>
      <w:ind w:left="100" w:leftChars="600" w:hanging="200" w:hangingChars="200"/>
      <w:contextualSpacing/>
    </w:pPr>
  </w:style>
  <w:style w:type="paragraph" w:styleId="78">
    <w:name w:val="List Continue 2"/>
    <w:basedOn w:val="1"/>
    <w:semiHidden/>
    <w:unhideWhenUsed/>
    <w:qFormat/>
    <w:uiPriority w:val="99"/>
    <w:pPr>
      <w:ind w:left="840" w:leftChars="400"/>
      <w:contextualSpacing/>
    </w:pPr>
  </w:style>
  <w:style w:type="paragraph" w:styleId="79">
    <w:name w:val="Message Header"/>
    <w:basedOn w:val="1"/>
    <w:link w:val="140"/>
    <w:semiHidden/>
    <w:unhideWhenUsed/>
    <w:qFormat/>
    <w:uiPriority w:val="99"/>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cstheme="majorBidi"/>
      <w:sz w:val="24"/>
      <w:szCs w:val="24"/>
    </w:rPr>
  </w:style>
  <w:style w:type="paragraph" w:styleId="80">
    <w:name w:val="HTML Preformatted"/>
    <w:basedOn w:val="1"/>
    <w:link w:val="114"/>
    <w:semiHidden/>
    <w:unhideWhenUsed/>
    <w:qFormat/>
    <w:uiPriority w:val="99"/>
    <w:rPr>
      <w:rFonts w:cs="Courier New"/>
      <w:szCs w:val="20"/>
    </w:rPr>
  </w:style>
  <w:style w:type="paragraph" w:styleId="81">
    <w:name w:val="Normal (Web)"/>
    <w:basedOn w:val="1"/>
    <w:semiHidden/>
    <w:unhideWhenUsed/>
    <w:qFormat/>
    <w:uiPriority w:val="99"/>
    <w:rPr>
      <w:rFonts w:cs="Times New Roman"/>
      <w:sz w:val="24"/>
      <w:szCs w:val="24"/>
    </w:rPr>
  </w:style>
  <w:style w:type="paragraph" w:styleId="82">
    <w:name w:val="List Continue 3"/>
    <w:basedOn w:val="1"/>
    <w:semiHidden/>
    <w:unhideWhenUsed/>
    <w:qFormat/>
    <w:uiPriority w:val="99"/>
    <w:pPr>
      <w:ind w:left="1260" w:leftChars="600"/>
      <w:contextualSpacing/>
    </w:pPr>
  </w:style>
  <w:style w:type="paragraph" w:styleId="83">
    <w:name w:val="index 2"/>
    <w:basedOn w:val="1"/>
    <w:next w:val="1"/>
    <w:semiHidden/>
    <w:unhideWhenUsed/>
    <w:qFormat/>
    <w:uiPriority w:val="99"/>
    <w:pPr>
      <w:ind w:left="200" w:leftChars="200"/>
    </w:pPr>
  </w:style>
  <w:style w:type="paragraph" w:styleId="84">
    <w:name w:val="Title"/>
    <w:basedOn w:val="1"/>
    <w:next w:val="1"/>
    <w:link w:val="100"/>
    <w:qFormat/>
    <w:uiPriority w:val="0"/>
    <w:pPr>
      <w:spacing w:after="0"/>
    </w:pPr>
    <w:rPr>
      <w:color w:val="0F6FC6" w:themeColor="accent1"/>
      <w:sz w:val="68"/>
      <w14:textFill>
        <w14:solidFill>
          <w14:schemeClr w14:val="accent1"/>
        </w14:solidFill>
      </w14:textFill>
    </w:rPr>
  </w:style>
  <w:style w:type="paragraph" w:styleId="85">
    <w:name w:val="annotation subject"/>
    <w:basedOn w:val="28"/>
    <w:next w:val="28"/>
    <w:link w:val="134"/>
    <w:semiHidden/>
    <w:unhideWhenUsed/>
    <w:qFormat/>
    <w:uiPriority w:val="99"/>
    <w:rPr>
      <w:b/>
      <w:bCs/>
    </w:rPr>
  </w:style>
  <w:style w:type="paragraph" w:styleId="86">
    <w:name w:val="Body Text First Indent"/>
    <w:basedOn w:val="34"/>
    <w:link w:val="146"/>
    <w:semiHidden/>
    <w:unhideWhenUsed/>
    <w:qFormat/>
    <w:uiPriority w:val="99"/>
    <w:pPr>
      <w:ind w:firstLine="420" w:firstLineChars="100"/>
    </w:pPr>
  </w:style>
  <w:style w:type="paragraph" w:styleId="87">
    <w:name w:val="Body Text First Indent 2"/>
    <w:basedOn w:val="35"/>
    <w:link w:val="148"/>
    <w:semiHidden/>
    <w:unhideWhenUsed/>
    <w:qFormat/>
    <w:uiPriority w:val="99"/>
    <w:pPr>
      <w:ind w:firstLine="420" w:firstLineChars="200"/>
    </w:pPr>
  </w:style>
  <w:style w:type="table" w:styleId="89">
    <w:name w:val="Table Grid"/>
    <w:basedOn w:val="88"/>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1">
    <w:name w:val="Strong"/>
    <w:basedOn w:val="90"/>
    <w:qFormat/>
    <w:uiPriority w:val="22"/>
    <w:rPr>
      <w:b/>
      <w:bCs/>
      <w:color w:val="0F6FC6" w:themeColor="accent1"/>
      <w14:textFill>
        <w14:solidFill>
          <w14:schemeClr w14:val="accent1"/>
        </w14:solidFill>
      </w14:textFill>
    </w:rPr>
  </w:style>
  <w:style w:type="character" w:styleId="92">
    <w:name w:val="Hyperlink"/>
    <w:basedOn w:val="90"/>
    <w:unhideWhenUsed/>
    <w:qFormat/>
    <w:uiPriority w:val="99"/>
    <w:rPr>
      <w:color w:val="F49100" w:themeColor="hyperlink"/>
      <w:u w:val="single"/>
      <w14:textFill>
        <w14:solidFill>
          <w14:schemeClr w14:val="hlink"/>
        </w14:solidFill>
      </w14:textFill>
    </w:rPr>
  </w:style>
  <w:style w:type="character" w:customStyle="1" w:styleId="93">
    <w:name w:val="页眉 字符"/>
    <w:basedOn w:val="90"/>
    <w:link w:val="57"/>
    <w:semiHidden/>
    <w:uiPriority w:val="99"/>
    <w:rPr>
      <w:rFonts w:ascii="Microsoft YaHei UI" w:hAnsi="Microsoft YaHei UI" w:eastAsia="Microsoft YaHei UI" w:cs="Times New Roman (Body CS)"/>
      <w:color w:val="000000" w:themeColor="text1"/>
      <w14:textFill>
        <w14:solidFill>
          <w14:schemeClr w14:val="tx1"/>
        </w14:solidFill>
      </w14:textFill>
    </w:rPr>
  </w:style>
  <w:style w:type="character" w:customStyle="1" w:styleId="94">
    <w:name w:val="页脚 字符"/>
    <w:basedOn w:val="90"/>
    <w:link w:val="55"/>
    <w:semiHidden/>
    <w:qFormat/>
    <w:uiPriority w:val="99"/>
    <w:rPr>
      <w:rFonts w:ascii="Microsoft YaHei UI" w:hAnsi="Microsoft YaHei UI" w:eastAsia="Microsoft YaHei UI" w:cs="Times New Roman (Body CS)"/>
      <w:color w:val="FFFFFF" w:themeColor="background1"/>
      <w14:textFill>
        <w14:solidFill>
          <w14:schemeClr w14:val="bg1"/>
        </w14:solidFill>
      </w14:textFill>
    </w:rPr>
  </w:style>
  <w:style w:type="paragraph" w:styleId="95">
    <w:name w:val="No Spacing"/>
    <w:link w:val="96"/>
    <w:semiHidden/>
    <w:qFormat/>
    <w:uiPriority w:val="1"/>
    <w:pPr>
      <w:spacing w:after="0" w:line="240" w:lineRule="auto"/>
    </w:pPr>
    <w:rPr>
      <w:rFonts w:ascii="Microsoft YaHei UI" w:hAnsi="Microsoft YaHei UI" w:eastAsia="Microsoft YaHei UI" w:cstheme="minorBidi"/>
      <w:sz w:val="22"/>
      <w:szCs w:val="22"/>
      <w:lang w:val="en-US" w:eastAsia="zh-CN" w:bidi="ar-SA"/>
    </w:rPr>
  </w:style>
  <w:style w:type="character" w:customStyle="1" w:styleId="96">
    <w:name w:val="无间隔 字符"/>
    <w:basedOn w:val="90"/>
    <w:link w:val="95"/>
    <w:semiHidden/>
    <w:qFormat/>
    <w:uiPriority w:val="1"/>
    <w:rPr>
      <w:rFonts w:ascii="Microsoft YaHei UI" w:hAnsi="Microsoft YaHei UI" w:eastAsia="Microsoft YaHei UI"/>
    </w:rPr>
  </w:style>
  <w:style w:type="paragraph" w:styleId="97">
    <w:name w:val="List Paragraph"/>
    <w:basedOn w:val="1"/>
    <w:semiHidden/>
    <w:qFormat/>
    <w:uiPriority w:val="34"/>
    <w:pPr>
      <w:numPr>
        <w:ilvl w:val="0"/>
        <w:numId w:val="11"/>
      </w:numPr>
      <w:ind w:left="357" w:hanging="357"/>
      <w:contextualSpacing/>
    </w:pPr>
    <w:rPr>
      <w:b/>
      <w:szCs w:val="28"/>
    </w:rPr>
  </w:style>
  <w:style w:type="table" w:customStyle="1" w:styleId="98">
    <w:name w:val="Plain Table 3"/>
    <w:basedOn w:val="88"/>
    <w:qFormat/>
    <w:uiPriority w:val="43"/>
    <w:pPr>
      <w:spacing w:after="0"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character" w:styleId="99">
    <w:name w:val="Placeholder Text"/>
    <w:basedOn w:val="90"/>
    <w:semiHidden/>
    <w:qFormat/>
    <w:uiPriority w:val="99"/>
    <w:rPr>
      <w:color w:val="808080"/>
    </w:rPr>
  </w:style>
  <w:style w:type="character" w:customStyle="1" w:styleId="100">
    <w:name w:val="标题 字符"/>
    <w:basedOn w:val="90"/>
    <w:link w:val="84"/>
    <w:qFormat/>
    <w:uiPriority w:val="0"/>
    <w:rPr>
      <w:rFonts w:ascii="Microsoft YaHei UI" w:hAnsi="Microsoft YaHei UI" w:eastAsia="Microsoft YaHei UI" w:cs="Times New Roman (Body CS)"/>
      <w:color w:val="0F6FC6" w:themeColor="accent1"/>
      <w:sz w:val="68"/>
      <w14:textFill>
        <w14:solidFill>
          <w14:schemeClr w14:val="accent1"/>
        </w14:solidFill>
      </w14:textFill>
    </w:rPr>
  </w:style>
  <w:style w:type="character" w:customStyle="1" w:styleId="101">
    <w:name w:val="副标题 字符"/>
    <w:basedOn w:val="90"/>
    <w:link w:val="64"/>
    <w:qFormat/>
    <w:uiPriority w:val="1"/>
    <w:rPr>
      <w:rFonts w:ascii="Microsoft YaHei UI" w:hAnsi="Microsoft YaHei UI" w:eastAsia="Microsoft YaHei UI" w:cs="Times New Roman (Body CS)"/>
      <w:caps/>
      <w:color w:val="808080" w:themeColor="text1" w:themeTint="80"/>
      <w:sz w:val="68"/>
      <w14:textFill>
        <w14:solidFill>
          <w14:schemeClr w14:val="tx1">
            <w14:lumMod w14:val="50000"/>
            <w14:lumOff w14:val="50000"/>
          </w14:schemeClr>
        </w14:solidFill>
      </w14:textFill>
    </w:rPr>
  </w:style>
  <w:style w:type="paragraph" w:customStyle="1" w:styleId="102">
    <w:name w:val="表格文本"/>
    <w:basedOn w:val="1"/>
    <w:next w:val="1"/>
    <w:qFormat/>
    <w:uiPriority w:val="5"/>
    <w:pPr>
      <w:spacing w:after="0"/>
    </w:pPr>
    <w:rPr>
      <w:sz w:val="16"/>
    </w:rPr>
  </w:style>
  <w:style w:type="paragraph" w:customStyle="1" w:styleId="103">
    <w:name w:val="项目符号"/>
    <w:basedOn w:val="1"/>
    <w:next w:val="1"/>
    <w:qFormat/>
    <w:uiPriority w:val="3"/>
    <w:pPr>
      <w:numPr>
        <w:ilvl w:val="0"/>
        <w:numId w:val="12"/>
      </w:numPr>
      <w:pBdr>
        <w:top w:val="single" w:color="009DD9" w:themeColor="accent2" w:sz="12" w:space="6"/>
        <w:bottom w:val="single" w:color="009DD9" w:themeColor="accent2" w:sz="12" w:space="6"/>
      </w:pBdr>
      <w:spacing w:after="200" w:line="264" w:lineRule="auto"/>
      <w:ind w:left="884" w:hanging="357"/>
    </w:pPr>
  </w:style>
  <w:style w:type="paragraph" w:customStyle="1" w:styleId="104">
    <w:name w:val="图形标题 1"/>
    <w:basedOn w:val="1"/>
    <w:qFormat/>
    <w:uiPriority w:val="0"/>
    <w:pPr>
      <w:spacing w:before="120" w:after="60"/>
    </w:pPr>
    <w:rPr>
      <w:rFonts w:cstheme="minorBidi"/>
      <w:b/>
      <w:color w:val="0F6FC6" w:themeColor="accent1"/>
      <w:sz w:val="24"/>
      <w14:textFill>
        <w14:solidFill>
          <w14:schemeClr w14:val="accent1"/>
        </w14:solidFill>
      </w14:textFill>
    </w:rPr>
  </w:style>
  <w:style w:type="paragraph" w:customStyle="1" w:styleId="105">
    <w:name w:val="图形项目符号"/>
    <w:basedOn w:val="1"/>
    <w:qFormat/>
    <w:uiPriority w:val="0"/>
    <w:pPr>
      <w:numPr>
        <w:ilvl w:val="0"/>
        <w:numId w:val="13"/>
      </w:numPr>
      <w:spacing w:after="0" w:line="216" w:lineRule="auto"/>
      <w:ind w:left="284" w:hanging="284"/>
    </w:pPr>
    <w:rPr>
      <w:rFonts w:cstheme="minorBidi"/>
      <w:color w:val="595959" w:themeColor="text1" w:themeTint="A6"/>
      <w14:textFill>
        <w14:solidFill>
          <w14:schemeClr w14:val="tx1">
            <w14:lumMod w14:val="65000"/>
            <w14:lumOff w14:val="35000"/>
          </w14:schemeClr>
        </w14:solidFill>
      </w14:textFill>
    </w:rPr>
  </w:style>
  <w:style w:type="paragraph" w:customStyle="1" w:styleId="106">
    <w:name w:val="图形标题 3"/>
    <w:basedOn w:val="1"/>
    <w:qFormat/>
    <w:uiPriority w:val="0"/>
    <w:pPr>
      <w:spacing w:before="120" w:after="60"/>
    </w:pPr>
    <w:rPr>
      <w:rFonts w:cstheme="minorBidi"/>
      <w:b/>
      <w:color w:val="A6A6A6" w:themeColor="background1" w:themeShade="A6"/>
      <w:sz w:val="24"/>
    </w:rPr>
  </w:style>
  <w:style w:type="paragraph" w:customStyle="1" w:styleId="107">
    <w:name w:val="图形项目符号 3"/>
    <w:basedOn w:val="1"/>
    <w:qFormat/>
    <w:uiPriority w:val="0"/>
    <w:pPr>
      <w:numPr>
        <w:ilvl w:val="0"/>
        <w:numId w:val="14"/>
      </w:numPr>
      <w:spacing w:after="0" w:line="216" w:lineRule="auto"/>
      <w:ind w:left="284" w:hanging="284"/>
    </w:pPr>
    <w:rPr>
      <w:rFonts w:cstheme="minorBidi"/>
      <w:color w:val="595959" w:themeColor="text1" w:themeTint="A6"/>
      <w14:textFill>
        <w14:solidFill>
          <w14:schemeClr w14:val="tx1">
            <w14:lumMod w14:val="65000"/>
            <w14:lumOff w14:val="35000"/>
          </w14:schemeClr>
        </w14:solidFill>
      </w14:textFill>
    </w:rPr>
  </w:style>
  <w:style w:type="paragraph" w:customStyle="1" w:styleId="108">
    <w:name w:val="图形标题 2"/>
    <w:basedOn w:val="1"/>
    <w:qFormat/>
    <w:uiPriority w:val="0"/>
    <w:pPr>
      <w:spacing w:before="120" w:after="60"/>
    </w:pPr>
    <w:rPr>
      <w:rFonts w:cstheme="minorBidi"/>
      <w:b/>
      <w:color w:val="009DD9" w:themeColor="accent2"/>
      <w:sz w:val="24"/>
      <w14:textFill>
        <w14:solidFill>
          <w14:schemeClr w14:val="accent2"/>
        </w14:solidFill>
      </w14:textFill>
    </w:rPr>
  </w:style>
  <w:style w:type="paragraph" w:customStyle="1" w:styleId="109">
    <w:name w:val="图形项目符号 2"/>
    <w:basedOn w:val="1"/>
    <w:qFormat/>
    <w:uiPriority w:val="0"/>
    <w:pPr>
      <w:numPr>
        <w:ilvl w:val="0"/>
        <w:numId w:val="15"/>
      </w:numPr>
      <w:spacing w:after="0" w:line="216" w:lineRule="auto"/>
      <w:ind w:left="284" w:hanging="284"/>
    </w:pPr>
    <w:rPr>
      <w:rFonts w:cstheme="minorBidi"/>
      <w:color w:val="595959" w:themeColor="text1" w:themeTint="A6"/>
      <w14:textFill>
        <w14:solidFill>
          <w14:schemeClr w14:val="tx1">
            <w14:lumMod w14:val="65000"/>
            <w14:lumOff w14:val="35000"/>
          </w14:schemeClr>
        </w14:solidFill>
      </w14:textFill>
    </w:rPr>
  </w:style>
  <w:style w:type="paragraph" w:customStyle="1" w:styleId="110">
    <w:name w:val="图形标题 4"/>
    <w:basedOn w:val="1"/>
    <w:qFormat/>
    <w:uiPriority w:val="0"/>
    <w:pPr>
      <w:spacing w:before="120" w:after="60"/>
    </w:pPr>
    <w:rPr>
      <w:rFonts w:cstheme="minorBidi"/>
      <w:b/>
      <w:color w:val="17406D" w:themeColor="text2"/>
      <w:sz w:val="24"/>
      <w14:textFill>
        <w14:solidFill>
          <w14:schemeClr w14:val="tx2"/>
        </w14:solidFill>
      </w14:textFill>
    </w:rPr>
  </w:style>
  <w:style w:type="paragraph" w:customStyle="1" w:styleId="111">
    <w:name w:val="图形项目符号 4"/>
    <w:basedOn w:val="1"/>
    <w:qFormat/>
    <w:uiPriority w:val="0"/>
    <w:pPr>
      <w:numPr>
        <w:ilvl w:val="0"/>
        <w:numId w:val="16"/>
      </w:numPr>
      <w:spacing w:after="0"/>
      <w:ind w:left="284" w:hanging="284"/>
    </w:pPr>
    <w:rPr>
      <w:rFonts w:cstheme="minorBidi"/>
      <w:color w:val="595959" w:themeColor="text1" w:themeTint="A6"/>
      <w14:textFill>
        <w14:solidFill>
          <w14:schemeClr w14:val="tx1">
            <w14:lumMod w14:val="65000"/>
            <w14:lumOff w14:val="35000"/>
          </w14:schemeClr>
        </w14:solidFill>
      </w14:textFill>
    </w:rPr>
  </w:style>
  <w:style w:type="character" w:customStyle="1" w:styleId="112">
    <w:name w:val="批注框文本 字符"/>
    <w:basedOn w:val="90"/>
    <w:link w:val="54"/>
    <w:semiHidden/>
    <w:qFormat/>
    <w:uiPriority w:val="99"/>
    <w:rPr>
      <w:rFonts w:ascii="Microsoft YaHei UI" w:hAnsi="Microsoft YaHei UI" w:eastAsia="Microsoft YaHei UI" w:cs="Segoe UI"/>
      <w:color w:val="000000" w:themeColor="text1"/>
      <w:sz w:val="18"/>
      <w:szCs w:val="18"/>
      <w14:textFill>
        <w14:solidFill>
          <w14:schemeClr w14:val="tx1"/>
        </w14:solidFill>
      </w14:textFill>
    </w:rPr>
  </w:style>
  <w:style w:type="character" w:customStyle="1" w:styleId="113">
    <w:name w:val="HTML 地址 字符"/>
    <w:basedOn w:val="90"/>
    <w:link w:val="41"/>
    <w:semiHidden/>
    <w:qFormat/>
    <w:uiPriority w:val="99"/>
    <w:rPr>
      <w:rFonts w:ascii="Microsoft YaHei UI" w:hAnsi="Microsoft YaHei UI" w:eastAsia="Microsoft YaHei UI" w:cs="Times New Roman (Body CS)"/>
      <w:i/>
      <w:iCs/>
      <w:color w:val="000000" w:themeColor="text1"/>
      <w14:textFill>
        <w14:solidFill>
          <w14:schemeClr w14:val="tx1"/>
        </w14:solidFill>
      </w14:textFill>
    </w:rPr>
  </w:style>
  <w:style w:type="character" w:customStyle="1" w:styleId="114">
    <w:name w:val="HTML 预设格式 字符"/>
    <w:basedOn w:val="90"/>
    <w:link w:val="80"/>
    <w:semiHidden/>
    <w:qFormat/>
    <w:uiPriority w:val="99"/>
    <w:rPr>
      <w:rFonts w:ascii="Microsoft YaHei UI" w:hAnsi="Microsoft YaHei UI" w:eastAsia="Microsoft YaHei UI" w:cs="Courier New"/>
      <w:color w:val="000000" w:themeColor="text1"/>
      <w:sz w:val="20"/>
      <w:szCs w:val="20"/>
      <w14:textFill>
        <w14:solidFill>
          <w14:schemeClr w14:val="tx1"/>
        </w14:solidFill>
      </w14:textFill>
    </w:rPr>
  </w:style>
  <w:style w:type="character" w:customStyle="1" w:styleId="115">
    <w:name w:val="标题 1 字符"/>
    <w:basedOn w:val="90"/>
    <w:link w:val="3"/>
    <w:qFormat/>
    <w:uiPriority w:val="0"/>
    <w:rPr>
      <w:rFonts w:ascii="Microsoft YaHei UI" w:hAnsi="Microsoft YaHei UI" w:eastAsia="Microsoft YaHei UI" w:cs="Times New Roman (Body CS)"/>
      <w:b/>
      <w:bCs/>
      <w:color w:val="000000" w:themeColor="text1"/>
      <w:kern w:val="44"/>
      <w:sz w:val="44"/>
      <w:szCs w:val="44"/>
      <w14:textFill>
        <w14:solidFill>
          <w14:schemeClr w14:val="tx1"/>
        </w14:solidFill>
      </w14:textFill>
    </w:rPr>
  </w:style>
  <w:style w:type="paragraph" w:customStyle="1" w:styleId="116">
    <w:name w:val="TOC Heading"/>
    <w:basedOn w:val="3"/>
    <w:next w:val="1"/>
    <w:unhideWhenUsed/>
    <w:qFormat/>
    <w:uiPriority w:val="39"/>
    <w:pPr>
      <w:outlineLvl w:val="9"/>
    </w:pPr>
  </w:style>
  <w:style w:type="character" w:customStyle="1" w:styleId="117">
    <w:name w:val="标题 2 字符"/>
    <w:basedOn w:val="90"/>
    <w:link w:val="4"/>
    <w:semiHidden/>
    <w:qFormat/>
    <w:uiPriority w:val="9"/>
    <w:rPr>
      <w:rFonts w:ascii="Microsoft YaHei UI" w:hAnsi="Microsoft YaHei UI" w:eastAsia="Microsoft YaHei UI" w:cstheme="majorBidi"/>
      <w:b/>
      <w:bCs/>
      <w:color w:val="000000" w:themeColor="text1"/>
      <w:sz w:val="32"/>
      <w:szCs w:val="32"/>
      <w14:textFill>
        <w14:solidFill>
          <w14:schemeClr w14:val="tx1"/>
        </w14:solidFill>
      </w14:textFill>
    </w:rPr>
  </w:style>
  <w:style w:type="character" w:customStyle="1" w:styleId="118">
    <w:name w:val="标题 3 字符"/>
    <w:basedOn w:val="90"/>
    <w:link w:val="5"/>
    <w:qFormat/>
    <w:uiPriority w:val="9"/>
    <w:rPr>
      <w:rFonts w:ascii="Microsoft YaHei UI" w:hAnsi="Microsoft YaHei UI" w:eastAsia="Microsoft YaHei UI" w:cs="Times New Roman (Body CS)"/>
      <w:b/>
      <w:bCs/>
      <w:color w:val="000000" w:themeColor="text1"/>
      <w:sz w:val="32"/>
      <w:szCs w:val="32"/>
      <w14:textFill>
        <w14:solidFill>
          <w14:schemeClr w14:val="tx1"/>
        </w14:solidFill>
      </w14:textFill>
    </w:rPr>
  </w:style>
  <w:style w:type="character" w:customStyle="1" w:styleId="119">
    <w:name w:val="标题 4 字符"/>
    <w:basedOn w:val="90"/>
    <w:link w:val="6"/>
    <w:semiHidden/>
    <w:qFormat/>
    <w:uiPriority w:val="9"/>
    <w:rPr>
      <w:rFonts w:ascii="Microsoft YaHei UI" w:hAnsi="Microsoft YaHei UI" w:eastAsia="Microsoft YaHei UI" w:cstheme="majorBidi"/>
      <w:b/>
      <w:bCs/>
      <w:color w:val="000000" w:themeColor="text1"/>
      <w:sz w:val="28"/>
      <w:szCs w:val="28"/>
      <w14:textFill>
        <w14:solidFill>
          <w14:schemeClr w14:val="tx1"/>
        </w14:solidFill>
      </w14:textFill>
    </w:rPr>
  </w:style>
  <w:style w:type="character" w:customStyle="1" w:styleId="120">
    <w:name w:val="标题 5 字符"/>
    <w:basedOn w:val="90"/>
    <w:link w:val="7"/>
    <w:semiHidden/>
    <w:qFormat/>
    <w:uiPriority w:val="9"/>
    <w:rPr>
      <w:rFonts w:ascii="Microsoft YaHei UI" w:hAnsi="Microsoft YaHei UI" w:eastAsia="Microsoft YaHei UI" w:cs="Times New Roman (Body CS)"/>
      <w:b/>
      <w:bCs/>
      <w:color w:val="000000" w:themeColor="text1"/>
      <w:sz w:val="28"/>
      <w:szCs w:val="28"/>
      <w14:textFill>
        <w14:solidFill>
          <w14:schemeClr w14:val="tx1"/>
        </w14:solidFill>
      </w14:textFill>
    </w:rPr>
  </w:style>
  <w:style w:type="character" w:customStyle="1" w:styleId="121">
    <w:name w:val="标题 6 字符"/>
    <w:basedOn w:val="90"/>
    <w:link w:val="8"/>
    <w:semiHidden/>
    <w:qFormat/>
    <w:uiPriority w:val="9"/>
    <w:rPr>
      <w:rFonts w:ascii="Microsoft YaHei UI" w:hAnsi="Microsoft YaHei UI" w:eastAsia="Microsoft YaHei UI" w:cstheme="majorBidi"/>
      <w:b/>
      <w:bCs/>
      <w:color w:val="000000" w:themeColor="text1"/>
      <w:sz w:val="24"/>
      <w:szCs w:val="24"/>
      <w14:textFill>
        <w14:solidFill>
          <w14:schemeClr w14:val="tx1"/>
        </w14:solidFill>
      </w14:textFill>
    </w:rPr>
  </w:style>
  <w:style w:type="character" w:customStyle="1" w:styleId="122">
    <w:name w:val="标题 7 字符"/>
    <w:basedOn w:val="90"/>
    <w:link w:val="9"/>
    <w:semiHidden/>
    <w:qFormat/>
    <w:uiPriority w:val="9"/>
    <w:rPr>
      <w:rFonts w:ascii="Microsoft YaHei UI" w:hAnsi="Microsoft YaHei UI" w:eastAsia="Microsoft YaHei UI" w:cs="Times New Roman (Body CS)"/>
      <w:b/>
      <w:bCs/>
      <w:color w:val="000000" w:themeColor="text1"/>
      <w:sz w:val="24"/>
      <w:szCs w:val="24"/>
      <w14:textFill>
        <w14:solidFill>
          <w14:schemeClr w14:val="tx1"/>
        </w14:solidFill>
      </w14:textFill>
    </w:rPr>
  </w:style>
  <w:style w:type="character" w:customStyle="1" w:styleId="123">
    <w:name w:val="标题 8 字符"/>
    <w:basedOn w:val="90"/>
    <w:link w:val="10"/>
    <w:semiHidden/>
    <w:qFormat/>
    <w:uiPriority w:val="9"/>
    <w:rPr>
      <w:rFonts w:ascii="Microsoft YaHei UI" w:hAnsi="Microsoft YaHei UI" w:eastAsia="Microsoft YaHei UI" w:cstheme="majorBidi"/>
      <w:color w:val="000000" w:themeColor="text1"/>
      <w:sz w:val="24"/>
      <w:szCs w:val="24"/>
      <w14:textFill>
        <w14:solidFill>
          <w14:schemeClr w14:val="tx1"/>
        </w14:solidFill>
      </w14:textFill>
    </w:rPr>
  </w:style>
  <w:style w:type="character" w:customStyle="1" w:styleId="124">
    <w:name w:val="标题 9 字符"/>
    <w:basedOn w:val="90"/>
    <w:link w:val="11"/>
    <w:semiHidden/>
    <w:qFormat/>
    <w:uiPriority w:val="9"/>
    <w:rPr>
      <w:rFonts w:ascii="Microsoft YaHei UI" w:hAnsi="Microsoft YaHei UI" w:eastAsia="Microsoft YaHei UI" w:cstheme="majorBidi"/>
      <w:color w:val="000000" w:themeColor="text1"/>
      <w:sz w:val="21"/>
      <w:szCs w:val="21"/>
      <w14:textFill>
        <w14:solidFill>
          <w14:schemeClr w14:val="tx1"/>
        </w14:solidFill>
      </w14:textFill>
    </w:rPr>
  </w:style>
  <w:style w:type="character" w:customStyle="1" w:styleId="125">
    <w:name w:val="称呼 字符"/>
    <w:basedOn w:val="90"/>
    <w:link w:val="30"/>
    <w:semiHidden/>
    <w:qFormat/>
    <w:uiPriority w:val="99"/>
    <w:rPr>
      <w:rFonts w:ascii="Microsoft YaHei UI" w:hAnsi="Microsoft YaHei UI" w:eastAsia="Microsoft YaHei UI" w:cs="Times New Roman (Body CS)"/>
      <w:color w:val="000000" w:themeColor="text1"/>
      <w14:textFill>
        <w14:solidFill>
          <w14:schemeClr w14:val="tx1"/>
        </w14:solidFill>
      </w14:textFill>
    </w:rPr>
  </w:style>
  <w:style w:type="character" w:customStyle="1" w:styleId="126">
    <w:name w:val="纯文本 字符"/>
    <w:basedOn w:val="90"/>
    <w:link w:val="45"/>
    <w:semiHidden/>
    <w:qFormat/>
    <w:uiPriority w:val="99"/>
    <w:rPr>
      <w:rFonts w:ascii="Microsoft YaHei UI" w:hAnsi="Microsoft YaHei UI" w:eastAsia="Microsoft YaHei UI" w:cs="Courier New"/>
      <w:color w:val="000000" w:themeColor="text1"/>
      <w14:textFill>
        <w14:solidFill>
          <w14:schemeClr w14:val="tx1"/>
        </w14:solidFill>
      </w14:textFill>
    </w:rPr>
  </w:style>
  <w:style w:type="character" w:customStyle="1" w:styleId="127">
    <w:name w:val="电子邮件签名 字符"/>
    <w:basedOn w:val="90"/>
    <w:link w:val="19"/>
    <w:semiHidden/>
    <w:qFormat/>
    <w:uiPriority w:val="99"/>
    <w:rPr>
      <w:rFonts w:ascii="Microsoft YaHei UI" w:hAnsi="Microsoft YaHei UI" w:eastAsia="Microsoft YaHei UI" w:cs="Times New Roman (Body CS)"/>
      <w:color w:val="000000" w:themeColor="text1"/>
      <w14:textFill>
        <w14:solidFill>
          <w14:schemeClr w14:val="tx1"/>
        </w14:solidFill>
      </w14:textFill>
    </w:rPr>
  </w:style>
  <w:style w:type="character" w:customStyle="1" w:styleId="128">
    <w:name w:val="宏文本 字符"/>
    <w:basedOn w:val="90"/>
    <w:link w:val="2"/>
    <w:semiHidden/>
    <w:qFormat/>
    <w:uiPriority w:val="99"/>
    <w:rPr>
      <w:rFonts w:ascii="Microsoft YaHei UI" w:hAnsi="Microsoft YaHei UI" w:eastAsia="Microsoft YaHei UI" w:cs="Courier New"/>
      <w:color w:val="000000" w:themeColor="text1"/>
      <w:sz w:val="24"/>
      <w:szCs w:val="24"/>
      <w14:textFill>
        <w14:solidFill>
          <w14:schemeClr w14:val="tx1"/>
        </w14:solidFill>
      </w14:textFill>
    </w:rPr>
  </w:style>
  <w:style w:type="character" w:customStyle="1" w:styleId="129">
    <w:name w:val="脚注文本 字符"/>
    <w:basedOn w:val="90"/>
    <w:link w:val="67"/>
    <w:semiHidden/>
    <w:qFormat/>
    <w:uiPriority w:val="99"/>
    <w:rPr>
      <w:rFonts w:ascii="Microsoft YaHei UI" w:hAnsi="Microsoft YaHei UI" w:eastAsia="Microsoft YaHei UI" w:cs="Times New Roman (Body CS)"/>
      <w:color w:val="000000" w:themeColor="text1"/>
      <w:sz w:val="18"/>
      <w:szCs w:val="18"/>
      <w14:textFill>
        <w14:solidFill>
          <w14:schemeClr w14:val="tx1"/>
        </w14:solidFill>
      </w14:textFill>
    </w:rPr>
  </w:style>
  <w:style w:type="character" w:customStyle="1" w:styleId="130">
    <w:name w:val="结束语 字符"/>
    <w:basedOn w:val="90"/>
    <w:link w:val="32"/>
    <w:semiHidden/>
    <w:qFormat/>
    <w:uiPriority w:val="99"/>
    <w:rPr>
      <w:rFonts w:ascii="Microsoft YaHei UI" w:hAnsi="Microsoft YaHei UI" w:eastAsia="Microsoft YaHei UI" w:cs="Times New Roman (Body CS)"/>
      <w:color w:val="000000" w:themeColor="text1"/>
      <w14:textFill>
        <w14:solidFill>
          <w14:schemeClr w14:val="tx1"/>
        </w14:solidFill>
      </w14:textFill>
    </w:rPr>
  </w:style>
  <w:style w:type="paragraph" w:styleId="131">
    <w:name w:val="Intense Quote"/>
    <w:basedOn w:val="1"/>
    <w:next w:val="1"/>
    <w:link w:val="132"/>
    <w:semiHidden/>
    <w:qFormat/>
    <w:uiPriority w:val="30"/>
    <w:pPr>
      <w:pBdr>
        <w:top w:val="single" w:color="0F6FC6" w:themeColor="accent1" w:sz="4" w:space="10"/>
        <w:bottom w:val="single" w:color="0F6FC6" w:themeColor="accent1" w:sz="4" w:space="10"/>
      </w:pBdr>
      <w:spacing w:before="360" w:after="360"/>
      <w:ind w:left="864" w:right="864"/>
      <w:jc w:val="center"/>
    </w:pPr>
    <w:rPr>
      <w:i/>
      <w:iCs/>
      <w:color w:val="0F6FC6" w:themeColor="accent1"/>
      <w14:textFill>
        <w14:solidFill>
          <w14:schemeClr w14:val="accent1"/>
        </w14:solidFill>
      </w14:textFill>
    </w:rPr>
  </w:style>
  <w:style w:type="character" w:customStyle="1" w:styleId="132">
    <w:name w:val="明显引用 字符"/>
    <w:basedOn w:val="90"/>
    <w:link w:val="131"/>
    <w:semiHidden/>
    <w:qFormat/>
    <w:uiPriority w:val="30"/>
    <w:rPr>
      <w:rFonts w:ascii="Microsoft YaHei UI" w:hAnsi="Microsoft YaHei UI" w:eastAsia="Microsoft YaHei UI" w:cs="Times New Roman (Body CS)"/>
      <w:i/>
      <w:iCs/>
      <w:color w:val="0F6FC6" w:themeColor="accent1"/>
      <w14:textFill>
        <w14:solidFill>
          <w14:schemeClr w14:val="accent1"/>
        </w14:solidFill>
      </w14:textFill>
    </w:rPr>
  </w:style>
  <w:style w:type="character" w:customStyle="1" w:styleId="133">
    <w:name w:val="批注文字 字符"/>
    <w:basedOn w:val="90"/>
    <w:link w:val="28"/>
    <w:semiHidden/>
    <w:qFormat/>
    <w:uiPriority w:val="99"/>
    <w:rPr>
      <w:rFonts w:ascii="Microsoft YaHei UI" w:hAnsi="Microsoft YaHei UI" w:eastAsia="Microsoft YaHei UI" w:cs="Times New Roman (Body CS)"/>
      <w:color w:val="000000" w:themeColor="text1"/>
      <w14:textFill>
        <w14:solidFill>
          <w14:schemeClr w14:val="tx1"/>
        </w14:solidFill>
      </w14:textFill>
    </w:rPr>
  </w:style>
  <w:style w:type="character" w:customStyle="1" w:styleId="134">
    <w:name w:val="批注主题 字符"/>
    <w:basedOn w:val="133"/>
    <w:link w:val="85"/>
    <w:semiHidden/>
    <w:qFormat/>
    <w:uiPriority w:val="99"/>
    <w:rPr>
      <w:rFonts w:ascii="Microsoft YaHei UI" w:hAnsi="Microsoft YaHei UI" w:eastAsia="Microsoft YaHei UI" w:cs="Times New Roman (Body CS)"/>
      <w:b/>
      <w:bCs/>
      <w:color w:val="000000" w:themeColor="text1"/>
      <w14:textFill>
        <w14:solidFill>
          <w14:schemeClr w14:val="tx1"/>
        </w14:solidFill>
      </w14:textFill>
    </w:rPr>
  </w:style>
  <w:style w:type="character" w:customStyle="1" w:styleId="135">
    <w:name w:val="签名 字符"/>
    <w:basedOn w:val="90"/>
    <w:link w:val="58"/>
    <w:semiHidden/>
    <w:qFormat/>
    <w:uiPriority w:val="99"/>
    <w:rPr>
      <w:rFonts w:ascii="Microsoft YaHei UI" w:hAnsi="Microsoft YaHei UI" w:eastAsia="Microsoft YaHei UI" w:cs="Times New Roman (Body CS)"/>
      <w:color w:val="000000" w:themeColor="text1"/>
      <w14:textFill>
        <w14:solidFill>
          <w14:schemeClr w14:val="tx1"/>
        </w14:solidFill>
      </w14:textFill>
    </w:rPr>
  </w:style>
  <w:style w:type="character" w:customStyle="1" w:styleId="136">
    <w:name w:val="日期 字符"/>
    <w:basedOn w:val="90"/>
    <w:link w:val="50"/>
    <w:semiHidden/>
    <w:qFormat/>
    <w:uiPriority w:val="99"/>
    <w:rPr>
      <w:rFonts w:ascii="Microsoft YaHei UI" w:hAnsi="Microsoft YaHei UI" w:eastAsia="Microsoft YaHei UI" w:cs="Times New Roman (Body CS)"/>
      <w:color w:val="000000" w:themeColor="text1"/>
      <w14:textFill>
        <w14:solidFill>
          <w14:schemeClr w14:val="tx1"/>
        </w14:solidFill>
      </w14:textFill>
    </w:rPr>
  </w:style>
  <w:style w:type="paragraph" w:customStyle="1" w:styleId="137">
    <w:name w:val="Bibliography"/>
    <w:basedOn w:val="1"/>
    <w:next w:val="1"/>
    <w:semiHidden/>
    <w:unhideWhenUsed/>
    <w:qFormat/>
    <w:uiPriority w:val="37"/>
  </w:style>
  <w:style w:type="character" w:customStyle="1" w:styleId="138">
    <w:name w:val="尾注文本 字符"/>
    <w:basedOn w:val="90"/>
    <w:link w:val="52"/>
    <w:semiHidden/>
    <w:qFormat/>
    <w:uiPriority w:val="99"/>
    <w:rPr>
      <w:rFonts w:ascii="Microsoft YaHei UI" w:hAnsi="Microsoft YaHei UI" w:eastAsia="Microsoft YaHei UI" w:cs="Times New Roman (Body CS)"/>
      <w:color w:val="000000" w:themeColor="text1"/>
      <w14:textFill>
        <w14:solidFill>
          <w14:schemeClr w14:val="tx1"/>
        </w14:solidFill>
      </w14:textFill>
    </w:rPr>
  </w:style>
  <w:style w:type="character" w:customStyle="1" w:styleId="139">
    <w:name w:val="文档结构图 字符"/>
    <w:basedOn w:val="90"/>
    <w:link w:val="26"/>
    <w:semiHidden/>
    <w:qFormat/>
    <w:uiPriority w:val="99"/>
    <w:rPr>
      <w:rFonts w:ascii="Microsoft YaHei UI" w:hAnsi="Microsoft YaHei UI" w:eastAsia="Microsoft YaHei UI" w:cs="Times New Roman (Body CS)"/>
      <w:color w:val="000000" w:themeColor="text1"/>
      <w:sz w:val="18"/>
      <w:szCs w:val="18"/>
      <w14:textFill>
        <w14:solidFill>
          <w14:schemeClr w14:val="tx1"/>
        </w14:solidFill>
      </w14:textFill>
    </w:rPr>
  </w:style>
  <w:style w:type="character" w:customStyle="1" w:styleId="140">
    <w:name w:val="信息标题 字符"/>
    <w:basedOn w:val="90"/>
    <w:link w:val="79"/>
    <w:semiHidden/>
    <w:qFormat/>
    <w:uiPriority w:val="99"/>
    <w:rPr>
      <w:rFonts w:ascii="Microsoft YaHei UI" w:hAnsi="Microsoft YaHei UI" w:eastAsia="Microsoft YaHei UI" w:cstheme="majorBidi"/>
      <w:color w:val="000000" w:themeColor="text1"/>
      <w:sz w:val="24"/>
      <w:szCs w:val="24"/>
      <w:shd w:val="pct20" w:color="auto" w:fill="auto"/>
      <w14:textFill>
        <w14:solidFill>
          <w14:schemeClr w14:val="tx1"/>
        </w14:solidFill>
      </w14:textFill>
    </w:rPr>
  </w:style>
  <w:style w:type="paragraph" w:styleId="141">
    <w:name w:val="Quote"/>
    <w:basedOn w:val="1"/>
    <w:next w:val="1"/>
    <w:link w:val="142"/>
    <w:semiHidden/>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142">
    <w:name w:val="引用 字符"/>
    <w:basedOn w:val="90"/>
    <w:link w:val="141"/>
    <w:semiHidden/>
    <w:qFormat/>
    <w:uiPriority w:val="29"/>
    <w:rPr>
      <w:rFonts w:ascii="Microsoft YaHei UI" w:hAnsi="Microsoft YaHei UI" w:eastAsia="Microsoft YaHei UI" w:cs="Times New Roman (Body CS)"/>
      <w:i/>
      <w:iCs/>
      <w:color w:val="404040" w:themeColor="text1" w:themeTint="BF"/>
      <w14:textFill>
        <w14:solidFill>
          <w14:schemeClr w14:val="tx1">
            <w14:lumMod w14:val="75000"/>
            <w14:lumOff w14:val="25000"/>
          </w14:schemeClr>
        </w14:solidFill>
      </w14:textFill>
    </w:rPr>
  </w:style>
  <w:style w:type="character" w:customStyle="1" w:styleId="143">
    <w:name w:val="正文文本 字符"/>
    <w:basedOn w:val="90"/>
    <w:link w:val="34"/>
    <w:semiHidden/>
    <w:qFormat/>
    <w:uiPriority w:val="99"/>
    <w:rPr>
      <w:rFonts w:ascii="Microsoft YaHei UI" w:hAnsi="Microsoft YaHei UI" w:eastAsia="Microsoft YaHei UI" w:cs="Times New Roman (Body CS)"/>
      <w:color w:val="000000" w:themeColor="text1"/>
      <w14:textFill>
        <w14:solidFill>
          <w14:schemeClr w14:val="tx1"/>
        </w14:solidFill>
      </w14:textFill>
    </w:rPr>
  </w:style>
  <w:style w:type="character" w:customStyle="1" w:styleId="144">
    <w:name w:val="正文文本 2 字符"/>
    <w:basedOn w:val="90"/>
    <w:link w:val="76"/>
    <w:semiHidden/>
    <w:qFormat/>
    <w:uiPriority w:val="99"/>
    <w:rPr>
      <w:rFonts w:ascii="Microsoft YaHei UI" w:hAnsi="Microsoft YaHei UI" w:eastAsia="Microsoft YaHei UI" w:cs="Times New Roman (Body CS)"/>
      <w:color w:val="000000" w:themeColor="text1"/>
      <w14:textFill>
        <w14:solidFill>
          <w14:schemeClr w14:val="tx1"/>
        </w14:solidFill>
      </w14:textFill>
    </w:rPr>
  </w:style>
  <w:style w:type="character" w:customStyle="1" w:styleId="145">
    <w:name w:val="正文文本 3 字符"/>
    <w:basedOn w:val="90"/>
    <w:link w:val="31"/>
    <w:semiHidden/>
    <w:qFormat/>
    <w:uiPriority w:val="99"/>
    <w:rPr>
      <w:rFonts w:ascii="Microsoft YaHei UI" w:hAnsi="Microsoft YaHei UI" w:eastAsia="Microsoft YaHei UI" w:cs="Times New Roman (Body CS)"/>
      <w:color w:val="000000" w:themeColor="text1"/>
      <w:sz w:val="16"/>
      <w:szCs w:val="16"/>
      <w14:textFill>
        <w14:solidFill>
          <w14:schemeClr w14:val="tx1"/>
        </w14:solidFill>
      </w14:textFill>
    </w:rPr>
  </w:style>
  <w:style w:type="character" w:customStyle="1" w:styleId="146">
    <w:name w:val="正文文本首行缩进 字符"/>
    <w:basedOn w:val="143"/>
    <w:link w:val="86"/>
    <w:semiHidden/>
    <w:qFormat/>
    <w:uiPriority w:val="99"/>
    <w:rPr>
      <w:rFonts w:ascii="Microsoft YaHei UI" w:hAnsi="Microsoft YaHei UI" w:eastAsia="Microsoft YaHei UI" w:cs="Times New Roman (Body CS)"/>
      <w:color w:val="000000" w:themeColor="text1"/>
      <w14:textFill>
        <w14:solidFill>
          <w14:schemeClr w14:val="tx1"/>
        </w14:solidFill>
      </w14:textFill>
    </w:rPr>
  </w:style>
  <w:style w:type="character" w:customStyle="1" w:styleId="147">
    <w:name w:val="正文文本缩进 字符"/>
    <w:basedOn w:val="90"/>
    <w:link w:val="35"/>
    <w:semiHidden/>
    <w:qFormat/>
    <w:uiPriority w:val="99"/>
    <w:rPr>
      <w:rFonts w:ascii="Microsoft YaHei UI" w:hAnsi="Microsoft YaHei UI" w:eastAsia="Microsoft YaHei UI" w:cs="Times New Roman (Body CS)"/>
      <w:color w:val="000000" w:themeColor="text1"/>
      <w14:textFill>
        <w14:solidFill>
          <w14:schemeClr w14:val="tx1"/>
        </w14:solidFill>
      </w14:textFill>
    </w:rPr>
  </w:style>
  <w:style w:type="character" w:customStyle="1" w:styleId="148">
    <w:name w:val="正文文本首行缩进 2 字符"/>
    <w:basedOn w:val="147"/>
    <w:link w:val="87"/>
    <w:semiHidden/>
    <w:qFormat/>
    <w:uiPriority w:val="99"/>
    <w:rPr>
      <w:rFonts w:ascii="Microsoft YaHei UI" w:hAnsi="Microsoft YaHei UI" w:eastAsia="Microsoft YaHei UI" w:cs="Times New Roman (Body CS)"/>
      <w:color w:val="000000" w:themeColor="text1"/>
      <w14:textFill>
        <w14:solidFill>
          <w14:schemeClr w14:val="tx1"/>
        </w14:solidFill>
      </w14:textFill>
    </w:rPr>
  </w:style>
  <w:style w:type="character" w:customStyle="1" w:styleId="149">
    <w:name w:val="正文文本缩进 2 字符"/>
    <w:basedOn w:val="90"/>
    <w:link w:val="51"/>
    <w:semiHidden/>
    <w:qFormat/>
    <w:uiPriority w:val="99"/>
    <w:rPr>
      <w:rFonts w:ascii="Microsoft YaHei UI" w:hAnsi="Microsoft YaHei UI" w:eastAsia="Microsoft YaHei UI" w:cs="Times New Roman (Body CS)"/>
      <w:color w:val="000000" w:themeColor="text1"/>
      <w14:textFill>
        <w14:solidFill>
          <w14:schemeClr w14:val="tx1"/>
        </w14:solidFill>
      </w14:textFill>
    </w:rPr>
  </w:style>
  <w:style w:type="character" w:customStyle="1" w:styleId="150">
    <w:name w:val="正文文本缩进 3 字符"/>
    <w:basedOn w:val="90"/>
    <w:link w:val="70"/>
    <w:semiHidden/>
    <w:qFormat/>
    <w:uiPriority w:val="99"/>
    <w:rPr>
      <w:rFonts w:ascii="Microsoft YaHei UI" w:hAnsi="Microsoft YaHei UI" w:eastAsia="Microsoft YaHei UI" w:cs="Times New Roman (Body CS)"/>
      <w:color w:val="000000" w:themeColor="text1"/>
      <w:sz w:val="16"/>
      <w:szCs w:val="16"/>
      <w14:textFill>
        <w14:solidFill>
          <w14:schemeClr w14:val="tx1"/>
        </w14:solidFill>
      </w14:textFill>
    </w:rPr>
  </w:style>
  <w:style w:type="character" w:customStyle="1" w:styleId="151">
    <w:name w:val="注释标题 字符"/>
    <w:basedOn w:val="90"/>
    <w:link w:val="16"/>
    <w:semiHidden/>
    <w:qFormat/>
    <w:uiPriority w:val="99"/>
    <w:rPr>
      <w:rFonts w:ascii="Microsoft YaHei UI" w:hAnsi="Microsoft YaHei UI" w:eastAsia="Microsoft YaHei UI" w:cs="Times New Roman (Body CS)"/>
      <w:color w:val="000000" w:themeColor="text1"/>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5.xml"/><Relationship Id="rId15" Type="http://schemas.openxmlformats.org/officeDocument/2006/relationships/customXml" Target="../customXml/item4.xml"/><Relationship Id="rId14" Type="http://schemas.openxmlformats.org/officeDocument/2006/relationships/customXml" Target="../customXml/item3.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AppData\Roaming\Microsoft\Templates\&#21307;&#30103;&#20445;&#20581;&#24066;&#22330;&#20998;&#26512;&#21333;.dotx" TargetMode="External"/></Relationships>
</file>

<file path=word/theme/theme1.xml><?xml version="1.0" encoding="utf-8"?>
<a:theme xmlns:a="http://schemas.openxmlformats.org/drawingml/2006/main" name="Healthcare">
  <a:themeElements>
    <a:clrScheme name="蓝色​​">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Black-Arial">
      <a:majorFont>
        <a:latin typeface="Arial Black"/>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spPr>
      <a:bodyPr rot="0" spcFirstLastPara="1" vertOverflow="overflow" horzOverflow="overflow" vert="horz" wrap="square" lIns="38100" tIns="38100" rIns="38100" bIns="38100" numCol="1" spcCol="38100" rtlCol="0" anchor="ctr">
        <a:spAutoFit/>
      </a:body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A0985A-92DC-41E4-A644-2791C61B9D0F}">
  <ds:schemaRefs/>
</ds:datastoreItem>
</file>

<file path=customXml/itemProps3.xml><?xml version="1.0" encoding="utf-8"?>
<ds:datastoreItem xmlns:ds="http://schemas.openxmlformats.org/officeDocument/2006/customXml" ds:itemID="{9718F751-933C-4CA4-A760-31442E061DD9}">
  <ds:schemaRefs/>
</ds:datastoreItem>
</file>

<file path=customXml/itemProps4.xml><?xml version="1.0" encoding="utf-8"?>
<ds:datastoreItem xmlns:ds="http://schemas.openxmlformats.org/officeDocument/2006/customXml" ds:itemID="{0C2DBAB6-E50C-4AC1-A744-16FA2BF593DA}">
  <ds:schemaRefs/>
</ds:datastoreItem>
</file>

<file path=customXml/itemProps5.xml><?xml version="1.0" encoding="utf-8"?>
<ds:datastoreItem xmlns:ds="http://schemas.openxmlformats.org/officeDocument/2006/customXml" ds:itemID="{48222FB2-7614-43E6-BC02-AD69A44EACE6}">
  <ds:schemaRefs/>
</ds:datastoreItem>
</file>

<file path=docProps/app.xml><?xml version="1.0" encoding="utf-8"?>
<Properties xmlns="http://schemas.openxmlformats.org/officeDocument/2006/extended-properties" xmlns:vt="http://schemas.openxmlformats.org/officeDocument/2006/docPropsVTypes">
  <Template>医疗保健市场分析单.dotx</Template>
  <Pages>13</Pages>
  <Words>4758</Words>
  <Characters>5055</Characters>
  <Lines>48</Lines>
  <Paragraphs>13</Paragraphs>
  <TotalTime>1</TotalTime>
  <ScaleCrop>false</ScaleCrop>
  <LinksUpToDate>false</LinksUpToDate>
  <CharactersWithSpaces>5195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2023-09-15T00:53:00Z</dcterms:created>
  <dcterms:modified xsi:type="dcterms:W3CDTF">2024-05-29T12:05:56Z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2052-11.1.0.14309</vt:lpwstr>
  </property>
  <property fmtid="{D5CDD505-2E9C-101B-9397-08002B2CF9AE}" pid="4" name="ICV">
    <vt:lpwstr>FCE7F0297035471F97BA9FC5D94F98E0_12</vt:lpwstr>
  </property>
</Properties>
</file>